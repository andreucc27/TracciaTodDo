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9131A1" w:rsidRDefault="00AA21F6" w14:paraId="69A87FAF" w14:textId="77777777">
      <w:pPr>
        <w:jc w:val="center"/>
      </w:pPr>
      <w:r>
        <w:rPr>
          <w:noProof/>
        </w:rPr>
        <w:drawing>
          <wp:inline distT="0" distB="0" distL="0" distR="0" wp14:anchorId="4E3ED02B" wp14:editId="5275A8FF">
            <wp:extent cx="2785234" cy="20335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na-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349" cy="20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628C" w:rsidR="009131A1" w:rsidP="0082611F" w:rsidRDefault="00AA21F6" w14:paraId="00374E8B" w14:textId="559841E4">
      <w:pPr>
        <w:rPr>
          <w:rFonts w:ascii="Bell MT" w:hAnsi="Bell MT"/>
          <w:sz w:val="32"/>
          <w:szCs w:val="32"/>
        </w:rPr>
      </w:pPr>
      <w:r w:rsidRPr="0011628C">
        <w:rPr>
          <w:rFonts w:ascii="Bell MT" w:hAnsi="Bell MT"/>
          <w:sz w:val="32"/>
          <w:szCs w:val="32"/>
        </w:rPr>
        <w:t>UNIVERSITÀ DEGLI STUDI DI NAPOLI FEDERICO II</w:t>
      </w:r>
    </w:p>
    <w:p w:rsidRPr="0011628C" w:rsidR="009131A1" w:rsidP="0025746A" w:rsidRDefault="00AA21F6" w14:paraId="711F0B58" w14:textId="65E0BB1B">
      <w:pPr>
        <w:jc w:val="center"/>
        <w:rPr>
          <w:rFonts w:ascii="Bell MT" w:hAnsi="Bell MT"/>
          <w:sz w:val="32"/>
          <w:szCs w:val="32"/>
        </w:rPr>
      </w:pPr>
      <w:r w:rsidRPr="0011628C">
        <w:rPr>
          <w:rFonts w:ascii="Bell MT" w:hAnsi="Bell MT"/>
          <w:sz w:val="32"/>
          <w:szCs w:val="32"/>
        </w:rPr>
        <w:t>Dipartimento di Informatica</w:t>
      </w:r>
      <w:r w:rsidRPr="0011628C">
        <w:rPr>
          <w:rFonts w:ascii="Bell MT" w:hAnsi="Bell MT"/>
          <w:sz w:val="32"/>
          <w:szCs w:val="32"/>
        </w:rPr>
        <w:br/>
      </w:r>
    </w:p>
    <w:p w:rsidRPr="0011628C" w:rsidR="009131A1" w:rsidP="0082611F" w:rsidRDefault="00AA21F6" w14:paraId="4F032D39" w14:textId="77777777">
      <w:pPr>
        <w:spacing w:after="0"/>
        <w:rPr>
          <w:rFonts w:ascii="Bell MT" w:hAnsi="Bell MT"/>
          <w:sz w:val="32"/>
          <w:szCs w:val="32"/>
        </w:rPr>
      </w:pPr>
      <w:r w:rsidRPr="0011628C">
        <w:rPr>
          <w:rFonts w:ascii="Bell MT" w:hAnsi="Bell MT"/>
          <w:sz w:val="32"/>
          <w:szCs w:val="32"/>
        </w:rPr>
        <w:br/>
      </w:r>
    </w:p>
    <w:p w:rsidRPr="0011628C" w:rsidR="0025746A" w:rsidP="0082611F" w:rsidRDefault="00AA21F6" w14:paraId="769AEEC8" w14:textId="57868E6A">
      <w:pPr>
        <w:spacing w:after="0"/>
        <w:jc w:val="center"/>
        <w:rPr>
          <w:rFonts w:ascii="Bell MT" w:hAnsi="Bell MT"/>
          <w:sz w:val="32"/>
          <w:szCs w:val="32"/>
        </w:rPr>
      </w:pPr>
      <w:r w:rsidRPr="0011628C">
        <w:rPr>
          <w:rFonts w:ascii="Bell MT" w:hAnsi="Bell MT"/>
          <w:sz w:val="32"/>
          <w:szCs w:val="32"/>
        </w:rPr>
        <w:t xml:space="preserve">PROGETTO </w:t>
      </w:r>
      <w:r w:rsidRPr="0011628C" w:rsidR="0025746A">
        <w:rPr>
          <w:rFonts w:ascii="Bell MT" w:hAnsi="Bell MT"/>
          <w:sz w:val="32"/>
          <w:szCs w:val="32"/>
        </w:rPr>
        <w:t>OBJECTED ORIENTATION</w:t>
      </w:r>
      <w:r w:rsidRPr="0011628C" w:rsidR="0011628C">
        <w:rPr>
          <w:rFonts w:ascii="Bell MT" w:hAnsi="Bell MT"/>
          <w:sz w:val="32"/>
          <w:szCs w:val="32"/>
        </w:rPr>
        <w:t>:</w:t>
      </w:r>
    </w:p>
    <w:p w:rsidRPr="0011628C" w:rsidR="009131A1" w:rsidP="0082611F" w:rsidRDefault="00AA21F6" w14:paraId="47EAC018" w14:textId="5ADAAB3C">
      <w:pPr>
        <w:spacing w:after="0"/>
        <w:jc w:val="center"/>
        <w:rPr>
          <w:rFonts w:ascii="Bell MT" w:hAnsi="Bell MT"/>
          <w:sz w:val="32"/>
          <w:szCs w:val="32"/>
        </w:rPr>
      </w:pPr>
      <w:r w:rsidRPr="0011628C">
        <w:rPr>
          <w:rFonts w:ascii="Bell MT" w:hAnsi="Bell MT"/>
          <w:sz w:val="32"/>
          <w:szCs w:val="32"/>
        </w:rPr>
        <w:t xml:space="preserve">GESTORE </w:t>
      </w:r>
      <w:proofErr w:type="spellStart"/>
      <w:r w:rsidR="006D3B54">
        <w:rPr>
          <w:rFonts w:ascii="Bell MT" w:hAnsi="Bell MT"/>
          <w:sz w:val="32"/>
          <w:szCs w:val="32"/>
        </w:rPr>
        <w:t>ToDo</w:t>
      </w:r>
      <w:proofErr w:type="spellEnd"/>
    </w:p>
    <w:p w:rsidRPr="0011628C" w:rsidR="009131A1" w:rsidRDefault="00AA21F6" w14:paraId="13D83123" w14:textId="77777777">
      <w:pPr>
        <w:rPr>
          <w:rFonts w:ascii="Bell MT" w:hAnsi="Bell MT"/>
          <w:sz w:val="32"/>
          <w:szCs w:val="32"/>
        </w:rPr>
      </w:pPr>
      <w:r w:rsidRPr="0011628C">
        <w:rPr>
          <w:rFonts w:ascii="Bell MT" w:hAnsi="Bell MT"/>
          <w:sz w:val="32"/>
          <w:szCs w:val="32"/>
        </w:rPr>
        <w:br/>
      </w:r>
    </w:p>
    <w:p w:rsidRPr="0011628C" w:rsidR="009131A1" w:rsidRDefault="00AA21F6" w14:paraId="67E1CC13" w14:textId="77777777">
      <w:pPr>
        <w:rPr>
          <w:rFonts w:ascii="Bell MT" w:hAnsi="Bell MT"/>
        </w:rPr>
      </w:pPr>
      <w:r w:rsidRPr="0011628C">
        <w:rPr>
          <w:rFonts w:ascii="Bell MT" w:hAnsi="Bell MT"/>
        </w:rPr>
        <w:br/>
      </w:r>
    </w:p>
    <w:p w:rsidRPr="0011628C" w:rsidR="0011628C" w:rsidRDefault="0011628C" w14:paraId="32111617" w14:textId="77777777">
      <w:pPr>
        <w:rPr>
          <w:rFonts w:ascii="Bell MT" w:hAnsi="Bell MT"/>
        </w:rPr>
      </w:pPr>
    </w:p>
    <w:p w:rsidR="00C96F0F" w:rsidP="0082611F" w:rsidRDefault="0082611F" w14:paraId="5723B213" w14:textId="5870A208">
      <w:pPr>
        <w:rPr>
          <w:rFonts w:ascii="Bell MT" w:hAnsi="Bell MT"/>
          <w:sz w:val="32"/>
          <w:szCs w:val="32"/>
        </w:rPr>
      </w:pPr>
      <w:r>
        <w:rPr>
          <w:rFonts w:ascii="Bell MT" w:hAnsi="Bell MT"/>
        </w:rPr>
        <w:t xml:space="preserve">                                        </w:t>
      </w:r>
      <w:r w:rsidRPr="0011628C">
        <w:rPr>
          <w:rFonts w:ascii="Bell MT" w:hAnsi="Bell MT"/>
          <w:sz w:val="32"/>
          <w:szCs w:val="32"/>
        </w:rPr>
        <w:t xml:space="preserve">Anno </w:t>
      </w:r>
      <w:proofErr w:type="spellStart"/>
      <w:r w:rsidRPr="0011628C">
        <w:rPr>
          <w:rFonts w:ascii="Bell MT" w:hAnsi="Bell MT"/>
          <w:sz w:val="32"/>
          <w:szCs w:val="32"/>
        </w:rPr>
        <w:t>Accademico</w:t>
      </w:r>
      <w:proofErr w:type="spellEnd"/>
      <w:r w:rsidRPr="0011628C">
        <w:rPr>
          <w:rFonts w:ascii="Bell MT" w:hAnsi="Bell MT"/>
          <w:sz w:val="32"/>
          <w:szCs w:val="32"/>
        </w:rPr>
        <w:t xml:space="preserve"> 2024/2025</w:t>
      </w:r>
    </w:p>
    <w:p w:rsidR="0082611F" w:rsidP="0082611F" w:rsidRDefault="00C96F0F" w14:paraId="6955BCE5" w14:textId="4A3FC0CE">
      <w:pPr>
        <w:spacing w:after="0" w:line="240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     </w:t>
      </w:r>
      <w:proofErr w:type="spellStart"/>
      <w:r w:rsidRPr="0011628C">
        <w:rPr>
          <w:rFonts w:ascii="Bell MT" w:hAnsi="Bell MT"/>
          <w:sz w:val="32"/>
          <w:szCs w:val="32"/>
        </w:rPr>
        <w:t>Student</w:t>
      </w:r>
      <w:r w:rsidRPr="0011628C" w:rsidR="0025746A">
        <w:rPr>
          <w:rFonts w:ascii="Bell MT" w:hAnsi="Bell MT"/>
          <w:sz w:val="32"/>
          <w:szCs w:val="32"/>
        </w:rPr>
        <w:t>i</w:t>
      </w:r>
      <w:proofErr w:type="spellEnd"/>
      <w:r w:rsidRPr="0011628C" w:rsidR="0025746A">
        <w:rPr>
          <w:rFonts w:ascii="Bell MT" w:hAnsi="Bell MT"/>
          <w:sz w:val="32"/>
          <w:szCs w:val="32"/>
        </w:rPr>
        <w:t xml:space="preserve"> </w:t>
      </w:r>
      <w:r w:rsidRPr="0011628C">
        <w:rPr>
          <w:rFonts w:ascii="Bell MT" w:hAnsi="Bell MT"/>
          <w:sz w:val="32"/>
          <w:szCs w:val="32"/>
        </w:rPr>
        <w:t>:</w:t>
      </w:r>
    </w:p>
    <w:p w:rsidR="0082611F" w:rsidP="0082611F" w:rsidRDefault="0082611F" w14:paraId="14853241" w14:textId="77777777">
      <w:pPr>
        <w:spacing w:after="0" w:line="240" w:lineRule="auto"/>
        <w:rPr>
          <w:rFonts w:ascii="Bell MT" w:hAnsi="Bell MT"/>
          <w:sz w:val="32"/>
          <w:szCs w:val="32"/>
        </w:rPr>
      </w:pPr>
    </w:p>
    <w:p w:rsidRPr="0082611F" w:rsidR="0082611F" w:rsidP="0082611F" w:rsidRDefault="0025746A" w14:paraId="300923B7" w14:textId="4281C627">
      <w:pPr>
        <w:pStyle w:val="ListParagraph"/>
        <w:numPr>
          <w:ilvl w:val="0"/>
          <w:numId w:val="11"/>
        </w:numPr>
        <w:spacing w:after="0" w:line="240" w:lineRule="auto"/>
        <w:rPr>
          <w:rFonts w:ascii="Bell MT" w:hAnsi="Bell MT"/>
          <w:sz w:val="28"/>
          <w:szCs w:val="28"/>
        </w:rPr>
      </w:pPr>
      <w:r w:rsidRPr="0082611F">
        <w:rPr>
          <w:rFonts w:ascii="Bell MT" w:hAnsi="Bell MT"/>
          <w:sz w:val="28"/>
          <w:szCs w:val="28"/>
        </w:rPr>
        <w:t>PETRUCELLI</w:t>
      </w:r>
      <w:r w:rsidRPr="0082611F" w:rsidR="0082611F">
        <w:rPr>
          <w:rFonts w:ascii="Bell MT" w:hAnsi="Bell MT"/>
          <w:sz w:val="28"/>
          <w:szCs w:val="28"/>
        </w:rPr>
        <w:t xml:space="preserve"> ALDO </w:t>
      </w:r>
      <w:r w:rsidR="0082611F">
        <w:rPr>
          <w:rFonts w:ascii="Bell MT" w:hAnsi="Bell MT"/>
          <w:sz w:val="28"/>
          <w:szCs w:val="28"/>
        </w:rPr>
        <w:t xml:space="preserve">  </w:t>
      </w:r>
      <w:r w:rsidRPr="0082611F" w:rsidR="0082611F">
        <w:rPr>
          <w:rFonts w:ascii="Bell MT" w:hAnsi="Bell MT"/>
          <w:sz w:val="28"/>
          <w:szCs w:val="28"/>
        </w:rPr>
        <w:t>N86005288,</w:t>
      </w:r>
    </w:p>
    <w:p w:rsidRPr="0082611F" w:rsidR="0082611F" w:rsidP="0082611F" w:rsidRDefault="0025746A" w14:paraId="71D22329" w14:textId="75C3FC03">
      <w:pPr>
        <w:pStyle w:val="ListParagraph"/>
        <w:numPr>
          <w:ilvl w:val="0"/>
          <w:numId w:val="11"/>
        </w:numPr>
        <w:spacing w:after="0" w:line="240" w:lineRule="auto"/>
        <w:rPr>
          <w:rFonts w:ascii="Bell MT" w:hAnsi="Bell MT"/>
          <w:sz w:val="28"/>
          <w:szCs w:val="28"/>
        </w:rPr>
      </w:pPr>
      <w:r w:rsidRPr="0082611F">
        <w:rPr>
          <w:rFonts w:ascii="Bell MT" w:hAnsi="Bell MT"/>
          <w:sz w:val="28"/>
          <w:szCs w:val="28"/>
        </w:rPr>
        <w:t>STARACE</w:t>
      </w:r>
      <w:r w:rsidRPr="0082611F" w:rsidR="0082611F">
        <w:rPr>
          <w:rFonts w:ascii="Bell MT" w:hAnsi="Bell MT"/>
          <w:sz w:val="28"/>
          <w:szCs w:val="28"/>
        </w:rPr>
        <w:t xml:space="preserve"> ANDREA </w:t>
      </w:r>
      <w:r w:rsidR="0082611F">
        <w:rPr>
          <w:rFonts w:ascii="Bell MT" w:hAnsi="Bell MT"/>
          <w:sz w:val="28"/>
          <w:szCs w:val="28"/>
        </w:rPr>
        <w:t xml:space="preserve">   </w:t>
      </w:r>
      <w:r w:rsidRPr="0082611F" w:rsidR="0082611F">
        <w:rPr>
          <w:rFonts w:ascii="Bell MT" w:hAnsi="Bell MT"/>
          <w:sz w:val="28"/>
          <w:szCs w:val="28"/>
        </w:rPr>
        <w:t>N86005271</w:t>
      </w:r>
    </w:p>
    <w:p w:rsidRPr="0082611F" w:rsidR="00C96F0F" w:rsidP="0082611F" w:rsidRDefault="0025746A" w14:paraId="313B515E" w14:textId="179B2D35">
      <w:pPr>
        <w:pStyle w:val="ListParagraph"/>
        <w:numPr>
          <w:ilvl w:val="0"/>
          <w:numId w:val="11"/>
        </w:numPr>
        <w:rPr>
          <w:rFonts w:ascii="Bell MT" w:hAnsi="Bell MT"/>
          <w:sz w:val="28"/>
          <w:szCs w:val="28"/>
        </w:rPr>
      </w:pPr>
      <w:r w:rsidRPr="0082611F">
        <w:rPr>
          <w:rFonts w:ascii="Bell MT" w:hAnsi="Bell MT"/>
          <w:sz w:val="28"/>
          <w:szCs w:val="28"/>
        </w:rPr>
        <w:t>RIGIONE</w:t>
      </w:r>
      <w:r w:rsidRPr="0082611F" w:rsidR="0082611F">
        <w:rPr>
          <w:rFonts w:ascii="Bell MT" w:hAnsi="Bell MT"/>
          <w:sz w:val="28"/>
          <w:szCs w:val="28"/>
        </w:rPr>
        <w:t xml:space="preserve"> ANTONIO </w:t>
      </w:r>
      <w:r w:rsidR="0082611F">
        <w:rPr>
          <w:rFonts w:ascii="Bell MT" w:hAnsi="Bell MT"/>
          <w:sz w:val="28"/>
          <w:szCs w:val="28"/>
        </w:rPr>
        <w:t xml:space="preserve">  </w:t>
      </w:r>
      <w:r w:rsidRPr="0082611F" w:rsidR="0082611F">
        <w:rPr>
          <w:rFonts w:ascii="Bell MT" w:hAnsi="Bell MT"/>
          <w:sz w:val="28"/>
          <w:szCs w:val="28"/>
        </w:rPr>
        <w:t>N86005292</w:t>
      </w:r>
    </w:p>
    <w:p w:rsidR="00C96F0F" w:rsidP="00C96F0F" w:rsidRDefault="00C96F0F" w14:paraId="50239DA4" w14:textId="77777777">
      <w:pPr>
        <w:rPr>
          <w:rFonts w:ascii="Bell MT" w:hAnsi="Bell MT"/>
          <w:sz w:val="32"/>
          <w:szCs w:val="32"/>
        </w:rPr>
      </w:pPr>
    </w:p>
    <w:p w:rsidR="0082611F" w:rsidP="006C67A6" w:rsidRDefault="0082611F" w14:paraId="3274E9F2" w14:textId="77777777">
      <w:pPr>
        <w:ind w:left="-1134" w:right="-999"/>
        <w:rPr>
          <w:sz w:val="32"/>
          <w:szCs w:val="32"/>
        </w:rPr>
      </w:pPr>
    </w:p>
    <w:p w:rsidR="00A905C1" w:rsidP="00A905C1" w:rsidRDefault="0011628C" w14:paraId="31A7AF82" w14:textId="77777777">
      <w:pPr>
        <w:spacing w:after="0" w:line="240" w:lineRule="auto"/>
        <w:ind w:left="-1134" w:right="-998"/>
        <w:rPr>
          <w:rFonts w:ascii="Century" w:hAnsi="Century"/>
          <w:color w:val="FF0000"/>
          <w:sz w:val="28"/>
          <w:szCs w:val="28"/>
        </w:rPr>
      </w:pPr>
      <w:r w:rsidRPr="00A905C1">
        <w:rPr>
          <w:rFonts w:ascii="Century" w:hAnsi="Century"/>
          <w:color w:val="FF0000"/>
          <w:sz w:val="28"/>
          <w:szCs w:val="28"/>
        </w:rPr>
        <w:t>ANALISI DEI REQUISITI:</w:t>
      </w:r>
    </w:p>
    <w:p w:rsidRPr="00A905C1" w:rsidR="00C96F0F" w:rsidP="00A905C1" w:rsidRDefault="00C96F0F" w14:paraId="1A86C1E7" w14:textId="27A14C82">
      <w:pPr>
        <w:spacing w:after="0" w:line="240" w:lineRule="auto"/>
        <w:ind w:left="-1134" w:right="-998"/>
        <w:rPr>
          <w:rFonts w:ascii="Century" w:hAnsi="Century"/>
          <w:color w:val="FF0000"/>
          <w:sz w:val="28"/>
          <w:szCs w:val="28"/>
        </w:rPr>
      </w:pPr>
      <w:r w:rsidRPr="00A905C1">
        <w:rPr>
          <w:rFonts w:ascii="Century" w:hAnsi="Century"/>
          <w:sz w:val="24"/>
          <w:szCs w:val="24"/>
        </w:rPr>
        <w:t xml:space="preserve">Questa </w:t>
      </w:r>
      <w:proofErr w:type="spellStart"/>
      <w:r w:rsidRPr="00A905C1">
        <w:rPr>
          <w:rFonts w:ascii="Century" w:hAnsi="Century"/>
          <w:sz w:val="24"/>
          <w:szCs w:val="24"/>
        </w:rPr>
        <w:t>sezione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serv</w:t>
      </w:r>
      <w:r w:rsidR="00A21517">
        <w:rPr>
          <w:rFonts w:ascii="Century" w:hAnsi="Century"/>
          <w:sz w:val="24"/>
          <w:szCs w:val="24"/>
        </w:rPr>
        <w:t>e</w:t>
      </w:r>
      <w:r w:rsidRPr="00A905C1">
        <w:rPr>
          <w:rFonts w:ascii="Century" w:hAnsi="Century"/>
          <w:sz w:val="24"/>
          <w:szCs w:val="24"/>
        </w:rPr>
        <w:t xml:space="preserve"> a </w:t>
      </w:r>
      <w:proofErr w:type="spellStart"/>
      <w:r w:rsidRPr="00A905C1">
        <w:rPr>
          <w:rFonts w:ascii="Century" w:hAnsi="Century"/>
          <w:sz w:val="24"/>
          <w:szCs w:val="24"/>
        </w:rPr>
        <w:t>stabilire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quali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requisiti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deve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avere</w:t>
      </w:r>
      <w:proofErr w:type="spellEnd"/>
      <w:r w:rsidRPr="00A905C1">
        <w:rPr>
          <w:rFonts w:ascii="Century" w:hAnsi="Century"/>
          <w:sz w:val="24"/>
          <w:szCs w:val="24"/>
        </w:rPr>
        <w:t xml:space="preserve"> la base di </w:t>
      </w:r>
      <w:proofErr w:type="spellStart"/>
      <w:r w:rsidRPr="00A905C1">
        <w:rPr>
          <w:rFonts w:ascii="Century" w:hAnsi="Century"/>
          <w:sz w:val="24"/>
          <w:szCs w:val="24"/>
        </w:rPr>
        <w:t>dati</w:t>
      </w:r>
      <w:proofErr w:type="spellEnd"/>
      <w:r w:rsidRPr="00A905C1">
        <w:rPr>
          <w:rFonts w:ascii="Century" w:hAnsi="Century"/>
          <w:sz w:val="24"/>
          <w:szCs w:val="24"/>
        </w:rPr>
        <w:t xml:space="preserve"> a </w:t>
      </w:r>
      <w:proofErr w:type="spellStart"/>
      <w:r w:rsidRPr="00A905C1">
        <w:rPr>
          <w:rFonts w:ascii="Century" w:hAnsi="Century"/>
          <w:sz w:val="24"/>
          <w:szCs w:val="24"/>
        </w:rPr>
        <w:t>partire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dalla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richiesta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della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traccia</w:t>
      </w:r>
      <w:proofErr w:type="spellEnd"/>
      <w:r w:rsidRPr="00A905C1">
        <w:rPr>
          <w:rFonts w:ascii="Century" w:hAnsi="Century"/>
          <w:sz w:val="24"/>
          <w:szCs w:val="24"/>
        </w:rPr>
        <w:t xml:space="preserve">. É </w:t>
      </w:r>
      <w:proofErr w:type="spellStart"/>
      <w:r w:rsidRPr="00A905C1">
        <w:rPr>
          <w:rFonts w:ascii="Century" w:hAnsi="Century"/>
          <w:sz w:val="24"/>
          <w:szCs w:val="24"/>
        </w:rPr>
        <w:t>importante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trovare</w:t>
      </w:r>
      <w:proofErr w:type="spellEnd"/>
      <w:r w:rsidRPr="00A905C1"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>
        <w:rPr>
          <w:rFonts w:ascii="Century" w:hAnsi="Century"/>
          <w:sz w:val="24"/>
          <w:szCs w:val="24"/>
        </w:rPr>
        <w:t>entità</w:t>
      </w:r>
      <w:proofErr w:type="spellEnd"/>
      <w:r w:rsidRPr="00A905C1">
        <w:rPr>
          <w:rFonts w:ascii="Century" w:hAnsi="Century"/>
          <w:sz w:val="24"/>
          <w:szCs w:val="24"/>
        </w:rPr>
        <w:t xml:space="preserve"> e le </w:t>
      </w:r>
      <w:proofErr w:type="spellStart"/>
      <w:r w:rsidRPr="00A905C1">
        <w:rPr>
          <w:rFonts w:ascii="Century" w:hAnsi="Century"/>
          <w:sz w:val="24"/>
          <w:szCs w:val="24"/>
        </w:rPr>
        <w:t>relazioni</w:t>
      </w:r>
      <w:proofErr w:type="spellEnd"/>
      <w:r w:rsidRPr="00A905C1">
        <w:rPr>
          <w:rFonts w:ascii="Century" w:hAnsi="Century"/>
          <w:sz w:val="24"/>
          <w:szCs w:val="24"/>
        </w:rPr>
        <w:t xml:space="preserve">  </w:t>
      </w:r>
      <w:proofErr w:type="spellStart"/>
      <w:r w:rsidRPr="00A905C1">
        <w:rPr>
          <w:rFonts w:ascii="Century" w:hAnsi="Century"/>
          <w:sz w:val="24"/>
          <w:szCs w:val="24"/>
        </w:rPr>
        <w:t>che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definiranno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="00A21517">
        <w:rPr>
          <w:rFonts w:ascii="Century" w:hAnsi="Century"/>
          <w:sz w:val="24"/>
          <w:szCs w:val="24"/>
        </w:rPr>
        <w:t>in</w:t>
      </w:r>
      <w:r w:rsidRPr="00A905C1">
        <w:rPr>
          <w:rFonts w:ascii="Century" w:hAnsi="Century"/>
          <w:sz w:val="24"/>
          <w:szCs w:val="24"/>
        </w:rPr>
        <w:t xml:space="preserve"> modo </w:t>
      </w:r>
      <w:proofErr w:type="spellStart"/>
      <w:r w:rsidR="00A21517">
        <w:rPr>
          <w:rFonts w:ascii="Century" w:hAnsi="Century"/>
          <w:sz w:val="24"/>
          <w:szCs w:val="24"/>
        </w:rPr>
        <w:t>esaustivo</w:t>
      </w:r>
      <w:proofErr w:type="spellEnd"/>
      <w:r w:rsidRPr="00A905C1">
        <w:rPr>
          <w:rFonts w:ascii="Century" w:hAnsi="Century"/>
          <w:sz w:val="24"/>
          <w:szCs w:val="24"/>
        </w:rPr>
        <w:t xml:space="preserve"> il </w:t>
      </w:r>
      <w:proofErr w:type="spellStart"/>
      <w:r w:rsidRPr="00A905C1">
        <w:rPr>
          <w:rFonts w:ascii="Century" w:hAnsi="Century"/>
          <w:sz w:val="24"/>
          <w:szCs w:val="24"/>
        </w:rPr>
        <w:t>dominio</w:t>
      </w:r>
      <w:proofErr w:type="spellEnd"/>
      <w:r w:rsidRPr="00A905C1">
        <w:rPr>
          <w:rFonts w:ascii="Century" w:hAnsi="Century"/>
          <w:sz w:val="24"/>
          <w:szCs w:val="24"/>
        </w:rPr>
        <w:t xml:space="preserve"> del </w:t>
      </w:r>
      <w:proofErr w:type="spellStart"/>
      <w:r w:rsidRPr="00A905C1">
        <w:rPr>
          <w:rFonts w:ascii="Century" w:hAnsi="Century"/>
          <w:sz w:val="24"/>
          <w:szCs w:val="24"/>
        </w:rPr>
        <w:t>problema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C96F0F" w:rsidP="003F5239" w:rsidRDefault="00A21517" w14:paraId="70C2C68A" w14:textId="0B5DB7D9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L</w:t>
      </w:r>
      <w:r w:rsidRPr="00A905C1" w:rsidR="00C96F0F">
        <w:rPr>
          <w:rFonts w:ascii="Century" w:hAnsi="Century"/>
          <w:sz w:val="24"/>
          <w:szCs w:val="24"/>
        </w:rPr>
        <w:t>'obiettivo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è</w:t>
      </w:r>
      <w:r w:rsidRPr="00A905C1" w:rsidR="00C96F0F">
        <w:rPr>
          <w:rFonts w:ascii="Century" w:hAnsi="Century"/>
          <w:sz w:val="24"/>
          <w:szCs w:val="24"/>
        </w:rPr>
        <w:t xml:space="preserve"> q</w:t>
      </w:r>
      <w:proofErr w:type="spellStart"/>
      <w:r w:rsidRPr="00A905C1" w:rsidR="00C96F0F">
        <w:rPr>
          <w:rFonts w:ascii="Century" w:hAnsi="Century"/>
          <w:sz w:val="24"/>
          <w:szCs w:val="24"/>
        </w:rPr>
        <w:t>uello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 w:rsidR="00C96F0F">
        <w:rPr>
          <w:rFonts w:ascii="Century" w:hAnsi="Century"/>
          <w:sz w:val="24"/>
          <w:szCs w:val="24"/>
        </w:rPr>
        <w:t>modellare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un </w:t>
      </w:r>
      <w:proofErr w:type="spellStart"/>
      <w:r w:rsidRPr="00A905C1" w:rsidR="00C96F0F">
        <w:rPr>
          <w:rFonts w:ascii="Century" w:hAnsi="Century"/>
          <w:sz w:val="24"/>
          <w:szCs w:val="24"/>
        </w:rPr>
        <w:t>sistema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informativo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in Java per la </w:t>
      </w:r>
      <w:proofErr w:type="spellStart"/>
      <w:r w:rsidRPr="00A905C1" w:rsidR="00C96F0F">
        <w:rPr>
          <w:rFonts w:ascii="Century" w:hAnsi="Century"/>
          <w:sz w:val="24"/>
          <w:szCs w:val="24"/>
        </w:rPr>
        <w:t>gestione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delle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attività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personali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(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), </w:t>
      </w:r>
      <w:proofErr w:type="spellStart"/>
      <w:r w:rsidRPr="00A905C1" w:rsidR="00C96F0F">
        <w:rPr>
          <w:rFonts w:ascii="Century" w:hAnsi="Century"/>
          <w:sz w:val="24"/>
          <w:szCs w:val="24"/>
        </w:rPr>
        <w:t>strutturato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attorno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al </w:t>
      </w:r>
      <w:proofErr w:type="spellStart"/>
      <w:r w:rsidRPr="00A905C1" w:rsidR="00C96F0F">
        <w:rPr>
          <w:rFonts w:ascii="Century" w:hAnsi="Century"/>
          <w:sz w:val="24"/>
          <w:szCs w:val="24"/>
        </w:rPr>
        <w:t>concetto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di bachec</w:t>
      </w:r>
      <w:proofErr w:type="spellStart"/>
      <w:r w:rsidRPr="00A905C1" w:rsidR="00C96F0F">
        <w:rPr>
          <w:rFonts w:ascii="Century" w:hAnsi="Century"/>
          <w:sz w:val="24"/>
          <w:szCs w:val="24"/>
        </w:rPr>
        <w:t>he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, </w:t>
      </w:r>
      <w:proofErr w:type="spellStart"/>
      <w:r w:rsidRPr="00A905C1" w:rsidR="00C96F0F">
        <w:rPr>
          <w:rFonts w:ascii="Century" w:hAnsi="Century"/>
          <w:sz w:val="24"/>
          <w:szCs w:val="24"/>
        </w:rPr>
        <w:t>attività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condivise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e checklist. </w:t>
      </w:r>
    </w:p>
    <w:p w:rsidR="00A905C1" w:rsidP="00A905C1" w:rsidRDefault="00A905C1" w14:paraId="68928245" w14:textId="77777777">
      <w:pPr>
        <w:spacing w:after="0" w:line="240" w:lineRule="auto"/>
        <w:ind w:right="-998"/>
        <w:rPr>
          <w:rFonts w:ascii="Century" w:hAnsi="Century"/>
          <w:sz w:val="24"/>
          <w:szCs w:val="24"/>
        </w:rPr>
      </w:pPr>
    </w:p>
    <w:p w:rsidRPr="00A905C1" w:rsidR="00C96F0F" w:rsidP="003F5239" w:rsidRDefault="00A21517" w14:paraId="49349CD5" w14:textId="1C5C2812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Di </w:t>
      </w:r>
      <w:proofErr w:type="spellStart"/>
      <w:r>
        <w:rPr>
          <w:rFonts w:ascii="Century" w:hAnsi="Century"/>
          <w:sz w:val="24"/>
          <w:szCs w:val="24"/>
        </w:rPr>
        <w:t>seguito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sono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elencate</w:t>
      </w:r>
      <w:proofErr w:type="spellEnd"/>
      <w:r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 w:rsidR="00C96F0F">
        <w:rPr>
          <w:rFonts w:ascii="Century" w:hAnsi="Century"/>
          <w:sz w:val="24"/>
          <w:szCs w:val="24"/>
        </w:rPr>
        <w:t>entità</w:t>
      </w:r>
      <w:proofErr w:type="spellEnd"/>
      <w:r w:rsidRPr="00A905C1" w:rsidR="00C96F0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C96F0F">
        <w:rPr>
          <w:rFonts w:ascii="Century" w:hAnsi="Century"/>
          <w:sz w:val="24"/>
          <w:szCs w:val="24"/>
        </w:rPr>
        <w:t>principali</w:t>
      </w:r>
      <w:proofErr w:type="spellEnd"/>
      <w:r>
        <w:rPr>
          <w:rFonts w:ascii="Century" w:hAnsi="Century"/>
          <w:sz w:val="24"/>
          <w:szCs w:val="24"/>
        </w:rPr>
        <w:t xml:space="preserve"> definite con </w:t>
      </w:r>
      <w:proofErr w:type="spellStart"/>
      <w:r>
        <w:rPr>
          <w:rFonts w:ascii="Century" w:hAnsi="Century"/>
          <w:sz w:val="24"/>
          <w:szCs w:val="24"/>
        </w:rPr>
        <w:t>i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relativi</w:t>
      </w:r>
      <w:proofErr w:type="spellEnd"/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attributi</w:t>
      </w:r>
      <w:proofErr w:type="spellEnd"/>
      <w:r>
        <w:rPr>
          <w:rFonts w:ascii="Century" w:hAnsi="Century"/>
          <w:sz w:val="24"/>
          <w:szCs w:val="24"/>
        </w:rPr>
        <w:t xml:space="preserve"> e </w:t>
      </w:r>
      <w:proofErr w:type="spellStart"/>
      <w:r>
        <w:rPr>
          <w:rFonts w:ascii="Century" w:hAnsi="Century"/>
          <w:sz w:val="24"/>
          <w:szCs w:val="24"/>
        </w:rPr>
        <w:t>metodi</w:t>
      </w:r>
      <w:proofErr w:type="spellEnd"/>
      <w:r w:rsidRPr="00A905C1" w:rsidR="00C96F0F">
        <w:rPr>
          <w:rFonts w:ascii="Century" w:hAnsi="Century"/>
          <w:sz w:val="24"/>
          <w:szCs w:val="24"/>
        </w:rPr>
        <w:t>:</w:t>
      </w:r>
    </w:p>
    <w:p w:rsidRPr="00A905C1" w:rsidR="00C96F0F" w:rsidP="003F5239" w:rsidRDefault="00C96F0F" w14:paraId="32180B21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="00A905C1" w:rsidP="00A905C1" w:rsidRDefault="00C96F0F" w14:paraId="024E7A55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-</w:t>
      </w:r>
      <w:r w:rsidRPr="00A21517">
        <w:rPr>
          <w:rFonts w:ascii="Century" w:hAnsi="Century"/>
          <w:b/>
          <w:bCs/>
          <w:sz w:val="24"/>
          <w:szCs w:val="24"/>
        </w:rPr>
        <w:t>UTENTE:</w:t>
      </w:r>
    </w:p>
    <w:p w:rsidRPr="00A905C1" w:rsidR="00C96F0F" w:rsidP="00A905C1" w:rsidRDefault="00510BD2" w14:paraId="27D1989D" w14:textId="47FD81D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La </w:t>
      </w:r>
      <w:proofErr w:type="spellStart"/>
      <w:r w:rsidRPr="00A905C1">
        <w:rPr>
          <w:rFonts w:ascii="Century" w:hAnsi="Century"/>
          <w:sz w:val="24"/>
          <w:szCs w:val="24"/>
        </w:rPr>
        <w:t>classe</w:t>
      </w:r>
      <w:proofErr w:type="spellEnd"/>
      <w:r w:rsidRPr="00A905C1">
        <w:rPr>
          <w:rFonts w:ascii="Century" w:hAnsi="Century"/>
          <w:sz w:val="24"/>
          <w:szCs w:val="24"/>
        </w:rPr>
        <w:t xml:space="preserve"> UTENTE </w:t>
      </w:r>
      <w:proofErr w:type="spellStart"/>
      <w:r w:rsidRPr="00A905C1">
        <w:rPr>
          <w:rFonts w:ascii="Century" w:hAnsi="Century"/>
          <w:sz w:val="24"/>
          <w:szCs w:val="24"/>
        </w:rPr>
        <w:t>rappresenta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l'accesso</w:t>
      </w:r>
      <w:proofErr w:type="spellEnd"/>
      <w:r w:rsidRPr="00A905C1">
        <w:rPr>
          <w:rFonts w:ascii="Century" w:hAnsi="Century"/>
          <w:sz w:val="24"/>
          <w:szCs w:val="24"/>
        </w:rPr>
        <w:t xml:space="preserve"> al </w:t>
      </w:r>
      <w:proofErr w:type="spellStart"/>
      <w:r w:rsidRPr="00A905C1">
        <w:rPr>
          <w:rFonts w:ascii="Century" w:hAnsi="Century"/>
          <w:sz w:val="24"/>
          <w:szCs w:val="24"/>
        </w:rPr>
        <w:t>sistema</w:t>
      </w:r>
      <w:proofErr w:type="spellEnd"/>
      <w:r w:rsidRPr="00A905C1">
        <w:rPr>
          <w:rFonts w:ascii="Century" w:hAnsi="Century"/>
          <w:sz w:val="24"/>
          <w:szCs w:val="24"/>
        </w:rPr>
        <w:t xml:space="preserve">. </w:t>
      </w:r>
      <w:proofErr w:type="spellStart"/>
      <w:r w:rsidRPr="00A905C1">
        <w:rPr>
          <w:rFonts w:ascii="Century" w:hAnsi="Century"/>
          <w:sz w:val="24"/>
          <w:szCs w:val="24"/>
        </w:rPr>
        <w:t>L'utente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è </w:t>
      </w:r>
      <w:proofErr w:type="spellStart"/>
      <w:r w:rsidRPr="00A905C1">
        <w:rPr>
          <w:rFonts w:ascii="Century" w:hAnsi="Century"/>
          <w:sz w:val="24"/>
          <w:szCs w:val="24"/>
        </w:rPr>
        <w:t>identificato</w:t>
      </w:r>
      <w:proofErr w:type="spellEnd"/>
      <w:r w:rsidRPr="00A905C1">
        <w:rPr>
          <w:rFonts w:ascii="Century" w:hAnsi="Century"/>
          <w:sz w:val="24"/>
          <w:szCs w:val="24"/>
        </w:rPr>
        <w:t xml:space="preserve"> da uno username e da 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password (</w:t>
      </w:r>
      <w:proofErr w:type="spellStart"/>
      <w:r w:rsidRPr="00A905C1">
        <w:rPr>
          <w:rFonts w:ascii="Century" w:hAnsi="Century"/>
          <w:sz w:val="24"/>
          <w:szCs w:val="24"/>
        </w:rPr>
        <w:t>entrambe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chiavi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primarie</w:t>
      </w:r>
      <w:proofErr w:type="spellEnd"/>
      <w:r w:rsidRPr="00A905C1">
        <w:rPr>
          <w:rFonts w:ascii="Century" w:hAnsi="Century"/>
          <w:sz w:val="24"/>
          <w:szCs w:val="24"/>
        </w:rPr>
        <w:t xml:space="preserve">, </w:t>
      </w:r>
      <w:r w:rsidR="00A21517">
        <w:rPr>
          <w:rFonts w:ascii="Century" w:hAnsi="Century"/>
          <w:sz w:val="24"/>
          <w:szCs w:val="24"/>
        </w:rPr>
        <w:t xml:space="preserve">in </w:t>
      </w:r>
      <w:proofErr w:type="spellStart"/>
      <w:r w:rsidR="00A21517">
        <w:rPr>
          <w:rFonts w:ascii="Century" w:hAnsi="Century"/>
          <w:sz w:val="24"/>
          <w:szCs w:val="24"/>
        </w:rPr>
        <w:t>quanto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univoche</w:t>
      </w:r>
      <w:proofErr w:type="spellEnd"/>
      <w:r w:rsidRPr="00A905C1">
        <w:rPr>
          <w:rFonts w:ascii="Century" w:hAnsi="Century"/>
          <w:sz w:val="24"/>
          <w:szCs w:val="24"/>
        </w:rPr>
        <w:t>).</w:t>
      </w:r>
    </w:p>
    <w:p w:rsidRPr="00A905C1" w:rsidR="00510BD2" w:rsidP="003F5239" w:rsidRDefault="00510BD2" w14:paraId="6D561997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21517" w:rsidR="00510BD2" w:rsidP="003F5239" w:rsidRDefault="00510BD2" w14:paraId="2464E8E8" w14:textId="77777777">
      <w:pPr>
        <w:spacing w:after="0" w:line="240" w:lineRule="auto"/>
        <w:ind w:left="-1134" w:right="-998"/>
        <w:rPr>
          <w:rFonts w:ascii="Century" w:hAnsi="Century"/>
          <w:b/>
          <w:bCs/>
          <w:sz w:val="24"/>
          <w:szCs w:val="24"/>
        </w:rPr>
      </w:pPr>
      <w:r w:rsidRPr="00A21517">
        <w:rPr>
          <w:rFonts w:ascii="Century" w:hAnsi="Century"/>
          <w:b/>
          <w:bCs/>
          <w:sz w:val="24"/>
          <w:szCs w:val="24"/>
        </w:rPr>
        <w:t>Attributi:</w:t>
      </w:r>
    </w:p>
    <w:p w:rsidRPr="00A905C1" w:rsidR="00510BD2" w:rsidP="008F0685" w:rsidRDefault="00510BD2" w14:paraId="4E47D569" w14:textId="0B4B1CEF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•username: String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identificativo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univoco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dell'utente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(PK).</w:t>
      </w:r>
    </w:p>
    <w:p w:rsidRPr="00A905C1" w:rsidR="00510BD2" w:rsidP="008F0685" w:rsidRDefault="00510BD2" w14:paraId="34D301C6" w14:textId="5BA1B8C4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•password: String →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password </w:t>
      </w:r>
      <w:proofErr w:type="spellStart"/>
      <w:r w:rsidRPr="00A905C1">
        <w:rPr>
          <w:rFonts w:ascii="Century" w:hAnsi="Century"/>
          <w:sz w:val="24"/>
          <w:szCs w:val="24"/>
        </w:rPr>
        <w:t>univoca</w:t>
      </w:r>
      <w:proofErr w:type="spellEnd"/>
      <w:r w:rsidRPr="00A905C1">
        <w:rPr>
          <w:rFonts w:ascii="Century" w:hAnsi="Century"/>
          <w:sz w:val="24"/>
          <w:szCs w:val="24"/>
        </w:rPr>
        <w:t xml:space="preserve"> per </w:t>
      </w:r>
      <w:proofErr w:type="spellStart"/>
      <w:r w:rsidRPr="00A905C1">
        <w:rPr>
          <w:rFonts w:ascii="Century" w:hAnsi="Century"/>
          <w:sz w:val="24"/>
          <w:szCs w:val="24"/>
        </w:rPr>
        <w:t>l'autenticazione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(PK).</w:t>
      </w:r>
    </w:p>
    <w:p w:rsidRPr="00A21517" w:rsidR="00510BD2" w:rsidP="003F5239" w:rsidRDefault="00510BD2" w14:paraId="1DF7E099" w14:textId="2C07BFE3">
      <w:pPr>
        <w:spacing w:after="0" w:line="240" w:lineRule="auto"/>
        <w:ind w:left="-1134" w:right="-998"/>
        <w:rPr>
          <w:rFonts w:ascii="Century" w:hAnsi="Century"/>
          <w:b/>
          <w:bCs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br/>
      </w:r>
      <w:r w:rsidRPr="00A21517">
        <w:rPr>
          <w:rFonts w:ascii="Century" w:hAnsi="Century"/>
          <w:b/>
          <w:bCs/>
          <w:sz w:val="24"/>
          <w:szCs w:val="24"/>
        </w:rPr>
        <w:t>Metodi:</w:t>
      </w:r>
    </w:p>
    <w:p w:rsidRPr="00A905C1" w:rsidR="00510BD2" w:rsidP="008F0685" w:rsidRDefault="00510BD2" w14:paraId="497014FD" w14:textId="4C1ACC37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registrazione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registra</w:t>
      </w:r>
      <w:proofErr w:type="spellEnd"/>
      <w:r w:rsidRPr="00A905C1">
        <w:rPr>
          <w:rFonts w:ascii="Century" w:hAnsi="Century"/>
          <w:sz w:val="24"/>
          <w:szCs w:val="24"/>
        </w:rPr>
        <w:t xml:space="preserve"> un nuovo </w:t>
      </w:r>
      <w:proofErr w:type="spellStart"/>
      <w:r w:rsidRPr="00A905C1">
        <w:rPr>
          <w:rFonts w:ascii="Century" w:hAnsi="Century"/>
          <w:sz w:val="24"/>
          <w:szCs w:val="24"/>
        </w:rPr>
        <w:t>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nel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sistema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510BD2" w:rsidP="008F0685" w:rsidRDefault="00510BD2" w14:paraId="6BE20BB8" w14:textId="109B4F74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6E9AC46C" w:rsidR="00510BD2">
        <w:rPr>
          <w:rFonts w:ascii="Century" w:hAnsi="Century"/>
          <w:sz w:val="24"/>
          <w:szCs w:val="24"/>
        </w:rPr>
        <w:t xml:space="preserve">• </w:t>
      </w:r>
      <w:r w:rsidRPr="6E9AC46C" w:rsidR="00510BD2">
        <w:rPr>
          <w:rFonts w:ascii="Century" w:hAnsi="Century"/>
          <w:sz w:val="24"/>
          <w:szCs w:val="24"/>
        </w:rPr>
        <w:t>login(</w:t>
      </w:r>
      <w:r w:rsidRPr="6E9AC46C" w:rsidR="00510BD2">
        <w:rPr>
          <w:rFonts w:ascii="Century" w:hAnsi="Century"/>
          <w:sz w:val="24"/>
          <w:szCs w:val="24"/>
        </w:rPr>
        <w:t xml:space="preserve">): </w:t>
      </w:r>
      <w:r>
        <w:tab/>
      </w:r>
      <w:r w:rsidRPr="6E9AC46C" w:rsidR="47104E26">
        <w:rPr>
          <w:rFonts w:ascii="Century" w:hAnsi="Century"/>
          <w:sz w:val="24"/>
          <w:szCs w:val="24"/>
        </w:rPr>
        <w:t xml:space="preserve">                         </w:t>
      </w:r>
      <w:r w:rsidRPr="6E9AC46C" w:rsidR="00510BD2">
        <w:rPr>
          <w:rFonts w:ascii="Century" w:hAnsi="Century"/>
          <w:sz w:val="24"/>
          <w:szCs w:val="24"/>
        </w:rPr>
        <w:t>verifica</w:t>
      </w:r>
      <w:r w:rsidRPr="6E9AC46C" w:rsidR="00510BD2">
        <w:rPr>
          <w:rFonts w:ascii="Century" w:hAnsi="Century"/>
          <w:sz w:val="24"/>
          <w:szCs w:val="24"/>
        </w:rPr>
        <w:t xml:space="preserve"> username e password.</w:t>
      </w:r>
    </w:p>
    <w:p w:rsidRPr="00A905C1" w:rsidR="00510BD2" w:rsidP="008F0685" w:rsidRDefault="00510BD2" w14:paraId="59E87B91" w14:textId="52921DB1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crea_bacheca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consente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creare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nuova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associata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all'utente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510BD2" w:rsidP="008F0685" w:rsidRDefault="00510BD2" w14:paraId="46D94EE7" w14:textId="4A89E877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cerca_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ricerca</w:t>
      </w:r>
      <w:proofErr w:type="spellEnd"/>
      <w:r w:rsidRPr="00A905C1">
        <w:rPr>
          <w:rFonts w:ascii="Century" w:hAnsi="Century"/>
          <w:sz w:val="24"/>
          <w:szCs w:val="24"/>
        </w:rPr>
        <w:t xml:space="preserve"> un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specifico</w:t>
      </w:r>
      <w:proofErr w:type="spellEnd"/>
      <w:r w:rsidRPr="00A905C1">
        <w:rPr>
          <w:rFonts w:ascii="Century" w:hAnsi="Century"/>
          <w:sz w:val="24"/>
          <w:szCs w:val="24"/>
        </w:rPr>
        <w:t xml:space="preserve"> per </w:t>
      </w:r>
      <w:proofErr w:type="spellStart"/>
      <w:r w:rsidRPr="00A905C1">
        <w:rPr>
          <w:rFonts w:ascii="Century" w:hAnsi="Century"/>
          <w:sz w:val="24"/>
          <w:szCs w:val="24"/>
        </w:rPr>
        <w:t>titolo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510BD2" w:rsidP="6E9AC46C" w:rsidRDefault="00510BD2" w14:paraId="4CF01D7F" w14:textId="37588C03">
      <w:pPr>
        <w:tabs>
          <w:tab w:val="left" w:pos="1701"/>
        </w:tabs>
        <w:spacing w:after="0" w:line="240" w:lineRule="auto"/>
        <w:ind w:left="1701" w:right="-998" w:hanging="2835"/>
        <w:rPr>
          <w:rFonts w:ascii="Century" w:hAnsi="Century"/>
          <w:sz w:val="24"/>
          <w:szCs w:val="24"/>
          <w:lang w:val="it-IT"/>
        </w:rPr>
      </w:pPr>
      <w:bookmarkStart w:name="_Hlk195812751" w:id="0"/>
      <w:r w:rsidRPr="6E9AC46C" w:rsidR="00510BD2">
        <w:rPr>
          <w:rFonts w:ascii="Century" w:hAnsi="Century"/>
          <w:sz w:val="24"/>
          <w:szCs w:val="24"/>
          <w:lang w:val="it-IT"/>
        </w:rPr>
        <w:t>•</w:t>
      </w:r>
      <w:bookmarkEnd w:id="0"/>
      <w:r w:rsidRPr="6E9AC46C" w:rsidR="00510BD2">
        <w:rPr>
          <w:rFonts w:ascii="Century" w:hAnsi="Century"/>
          <w:sz w:val="24"/>
          <w:szCs w:val="24"/>
          <w:lang w:val="it-IT"/>
        </w:rPr>
        <w:t xml:space="preserve"> </w:t>
      </w:r>
      <w:r w:rsidRPr="6E9AC46C" w:rsidR="00510BD2">
        <w:rPr>
          <w:rFonts w:ascii="Century" w:hAnsi="Century"/>
          <w:sz w:val="24"/>
          <w:szCs w:val="24"/>
          <w:lang w:val="it-IT"/>
        </w:rPr>
        <w:t>check_scadenze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(): </w:t>
      </w:r>
      <w:r>
        <w:tab/>
      </w:r>
      <w:r w:rsidRPr="6E9AC46C" w:rsidR="00510BD2">
        <w:rPr>
          <w:rFonts w:ascii="Century" w:hAnsi="Century"/>
          <w:sz w:val="24"/>
          <w:szCs w:val="24"/>
          <w:lang w:val="it-IT"/>
        </w:rPr>
        <w:t>restituisce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 un </w:t>
      </w:r>
      <w:r w:rsidRPr="6E9AC46C" w:rsidR="00510BD2">
        <w:rPr>
          <w:rFonts w:ascii="Century" w:hAnsi="Century"/>
          <w:sz w:val="24"/>
          <w:szCs w:val="24"/>
          <w:lang w:val="it-IT"/>
        </w:rPr>
        <w:t>elenco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 di </w:t>
      </w:r>
      <w:r w:rsidRPr="6E9AC46C" w:rsidR="006D3B54">
        <w:rPr>
          <w:rFonts w:ascii="Century" w:hAnsi="Century"/>
          <w:sz w:val="24"/>
          <w:szCs w:val="24"/>
          <w:lang w:val="it-IT"/>
        </w:rPr>
        <w:t>ToDo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 in </w:t>
      </w:r>
      <w:r w:rsidRPr="6E9AC46C" w:rsidR="00510BD2">
        <w:rPr>
          <w:rFonts w:ascii="Century" w:hAnsi="Century"/>
          <w:sz w:val="24"/>
          <w:szCs w:val="24"/>
          <w:lang w:val="it-IT"/>
        </w:rPr>
        <w:t>scadenza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 relative </w:t>
      </w:r>
      <w:r w:rsidRPr="6E9AC46C" w:rsidR="00510BD2">
        <w:rPr>
          <w:rFonts w:ascii="Century" w:hAnsi="Century"/>
          <w:sz w:val="24"/>
          <w:szCs w:val="24"/>
          <w:lang w:val="it-IT"/>
        </w:rPr>
        <w:t>alla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 data </w:t>
      </w:r>
      <w:r w:rsidRPr="6E9AC46C" w:rsidR="00510BD2">
        <w:rPr>
          <w:rFonts w:ascii="Century" w:hAnsi="Century"/>
          <w:sz w:val="24"/>
          <w:szCs w:val="24"/>
          <w:lang w:val="it-IT"/>
        </w:rPr>
        <w:t>inserita</w:t>
      </w:r>
      <w:r w:rsidRPr="6E9AC46C" w:rsidR="00510BD2">
        <w:rPr>
          <w:rFonts w:ascii="Century" w:hAnsi="Century"/>
          <w:sz w:val="24"/>
          <w:szCs w:val="24"/>
          <w:lang w:val="it-IT"/>
        </w:rPr>
        <w:t xml:space="preserve"> </w:t>
      </w:r>
      <w:r w:rsidRPr="6E9AC46C" w:rsidR="00A905C1">
        <w:rPr>
          <w:rFonts w:ascii="Century" w:hAnsi="Century"/>
          <w:sz w:val="24"/>
          <w:szCs w:val="24"/>
          <w:lang w:val="it-IT"/>
        </w:rPr>
        <w:t xml:space="preserve">     </w:t>
      </w:r>
      <w:r w:rsidRPr="6E9AC46C" w:rsidR="00510BD2">
        <w:rPr>
          <w:rFonts w:ascii="Century" w:hAnsi="Century"/>
          <w:sz w:val="24"/>
          <w:szCs w:val="24"/>
          <w:lang w:val="it-IT"/>
        </w:rPr>
        <w:t>dall’utente</w:t>
      </w:r>
      <w:r w:rsidRPr="6E9AC46C" w:rsidR="00510BD2">
        <w:rPr>
          <w:rFonts w:ascii="Century" w:hAnsi="Century"/>
          <w:sz w:val="24"/>
          <w:szCs w:val="24"/>
          <w:lang w:val="it-IT"/>
        </w:rPr>
        <w:t>.</w:t>
      </w:r>
    </w:p>
    <w:p w:rsidRPr="00A905C1" w:rsidR="006C67A6" w:rsidP="008F0685" w:rsidRDefault="00510BD2" w14:paraId="7D1FCC83" w14:textId="1616FF41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sposta_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sposta</w:t>
      </w:r>
      <w:proofErr w:type="spellEnd"/>
      <w:r w:rsidRPr="00A905C1">
        <w:rPr>
          <w:rFonts w:ascii="Century" w:hAnsi="Century"/>
          <w:sz w:val="24"/>
          <w:szCs w:val="24"/>
        </w:rPr>
        <w:t xml:space="preserve"> un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da 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all’altra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3F5239" w:rsidRDefault="006C67A6" w14:paraId="3809374E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21517" w:rsidR="00510BD2" w:rsidP="003F5239" w:rsidRDefault="00510BD2" w14:paraId="07CF7AB2" w14:textId="47F5B40D">
      <w:pPr>
        <w:spacing w:after="0" w:line="240" w:lineRule="auto"/>
        <w:ind w:left="-1134" w:right="-998"/>
        <w:rPr>
          <w:rFonts w:ascii="Century" w:hAnsi="Century"/>
          <w:b/>
          <w:bCs/>
          <w:sz w:val="24"/>
          <w:szCs w:val="24"/>
        </w:rPr>
      </w:pPr>
      <w:r w:rsidRPr="00A21517">
        <w:rPr>
          <w:rFonts w:ascii="Century" w:hAnsi="Century"/>
          <w:b/>
          <w:bCs/>
          <w:sz w:val="24"/>
          <w:szCs w:val="24"/>
        </w:rPr>
        <w:t>-BACHECA:</w:t>
      </w:r>
    </w:p>
    <w:p w:rsidRPr="00A905C1" w:rsidR="00510BD2" w:rsidP="003F5239" w:rsidRDefault="00510BD2" w14:paraId="1B54940C" w14:textId="7283A281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La BACHECA è 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raccolta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creati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="00A21517">
        <w:rPr>
          <w:rFonts w:ascii="Century" w:hAnsi="Century"/>
          <w:sz w:val="24"/>
          <w:szCs w:val="24"/>
        </w:rPr>
        <w:t>d</w:t>
      </w:r>
      <w:r w:rsidRPr="00A905C1">
        <w:rPr>
          <w:rFonts w:ascii="Century" w:hAnsi="Century"/>
          <w:sz w:val="24"/>
          <w:szCs w:val="24"/>
        </w:rPr>
        <w:t xml:space="preserve">a un </w:t>
      </w:r>
      <w:proofErr w:type="spellStart"/>
      <w:r w:rsidRPr="00A905C1">
        <w:rPr>
          <w:rFonts w:ascii="Century" w:hAnsi="Century"/>
          <w:sz w:val="24"/>
          <w:szCs w:val="24"/>
        </w:rPr>
        <w:t>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, e </w:t>
      </w:r>
      <w:proofErr w:type="spellStart"/>
      <w:r w:rsidRPr="00A905C1">
        <w:rPr>
          <w:rFonts w:ascii="Century" w:hAnsi="Century"/>
          <w:sz w:val="24"/>
          <w:szCs w:val="24"/>
        </w:rPr>
        <w:t>può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essere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classificata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tramite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l'enumerazione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TIPO_BACHECA.</w:t>
      </w:r>
    </w:p>
    <w:p w:rsidRPr="00A905C1" w:rsidR="00510BD2" w:rsidP="003F5239" w:rsidRDefault="00510BD2" w14:paraId="16C03E5E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510BD2" w:rsidP="003F5239" w:rsidRDefault="00510BD2" w14:paraId="682563DA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21517">
        <w:rPr>
          <w:rFonts w:ascii="Century" w:hAnsi="Century"/>
          <w:b/>
          <w:bCs/>
          <w:sz w:val="24"/>
          <w:szCs w:val="24"/>
        </w:rPr>
        <w:t>Attributi</w:t>
      </w:r>
      <w:r w:rsidRPr="00A905C1">
        <w:rPr>
          <w:rFonts w:ascii="Century" w:hAnsi="Century"/>
          <w:sz w:val="24"/>
          <w:szCs w:val="24"/>
        </w:rPr>
        <w:t>:</w:t>
      </w:r>
    </w:p>
    <w:p w:rsidRPr="00A905C1" w:rsidR="00510BD2" w:rsidP="003F5239" w:rsidRDefault="00510BD2" w14:paraId="7D749BE0" w14:textId="17ECEC01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</w:t>
      </w:r>
      <w:proofErr w:type="spellStart"/>
      <w:r w:rsidRPr="00A905C1">
        <w:rPr>
          <w:rFonts w:ascii="Century" w:hAnsi="Century"/>
          <w:sz w:val="24"/>
          <w:szCs w:val="24"/>
        </w:rPr>
        <w:t>titolo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enumerazione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grazie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alla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classe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enumerativ</w:t>
      </w:r>
      <w:r w:rsidRPr="00A905C1" w:rsidR="006C67A6">
        <w:rPr>
          <w:rFonts w:ascii="Century" w:hAnsi="Century"/>
          <w:sz w:val="24"/>
          <w:szCs w:val="24"/>
        </w:rPr>
        <w:t>a</w:t>
      </w:r>
      <w:proofErr w:type="spellEnd"/>
      <w:r w:rsidRPr="00A905C1">
        <w:rPr>
          <w:rFonts w:ascii="Century" w:hAnsi="Century"/>
          <w:sz w:val="24"/>
          <w:szCs w:val="24"/>
        </w:rPr>
        <w:t xml:space="preserve"> TIPO_BACHECA → </w:t>
      </w:r>
      <w:proofErr w:type="spellStart"/>
      <w:r w:rsidRPr="00A905C1" w:rsidR="006C67A6">
        <w:rPr>
          <w:rFonts w:ascii="Century" w:hAnsi="Century"/>
          <w:sz w:val="24"/>
          <w:szCs w:val="24"/>
        </w:rPr>
        <w:t>stringa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che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classifica</w:t>
      </w:r>
      <w:proofErr w:type="spellEnd"/>
      <w:r w:rsidRPr="00A905C1">
        <w:rPr>
          <w:rFonts w:ascii="Century" w:hAnsi="Century"/>
          <w:sz w:val="24"/>
          <w:szCs w:val="24"/>
        </w:rPr>
        <w:t xml:space="preserve"> I</w:t>
      </w:r>
      <w:r w:rsidR="00A21517">
        <w:rPr>
          <w:rFonts w:ascii="Century" w:hAnsi="Century"/>
          <w:sz w:val="24"/>
          <w:szCs w:val="24"/>
        </w:rPr>
        <w:t xml:space="preserve">e </w:t>
      </w:r>
      <w:proofErr w:type="spellStart"/>
      <w:r w:rsidRPr="00A905C1">
        <w:rPr>
          <w:rFonts w:ascii="Century" w:hAnsi="Century"/>
          <w:sz w:val="24"/>
          <w:szCs w:val="24"/>
        </w:rPr>
        <w:t>tre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possibili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ti</w:t>
      </w:r>
      <w:r w:rsidR="00A21517">
        <w:rPr>
          <w:rFonts w:ascii="Century" w:hAnsi="Century"/>
          <w:sz w:val="24"/>
          <w:szCs w:val="24"/>
        </w:rPr>
        <w:t>pologie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="00A21517">
        <w:rPr>
          <w:rFonts w:ascii="Century" w:hAnsi="Century"/>
          <w:sz w:val="24"/>
          <w:szCs w:val="24"/>
        </w:rPr>
        <w:t>di</w:t>
      </w:r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Pr="00A905C1" w:rsidR="006C67A6">
        <w:rPr>
          <w:rFonts w:ascii="Century" w:hAnsi="Century"/>
          <w:sz w:val="24"/>
          <w:szCs w:val="24"/>
        </w:rPr>
        <w:t>(</w:t>
      </w:r>
      <w:proofErr w:type="spellStart"/>
      <w:r w:rsidRPr="00A905C1" w:rsidR="006C67A6">
        <w:rPr>
          <w:rFonts w:ascii="Century" w:hAnsi="Century"/>
          <w:sz w:val="24"/>
          <w:szCs w:val="24"/>
        </w:rPr>
        <w:t>università</w:t>
      </w:r>
      <w:proofErr w:type="spellEnd"/>
      <w:r w:rsidRPr="00A905C1" w:rsidR="006C67A6">
        <w:rPr>
          <w:rFonts w:ascii="Century" w:hAnsi="Century"/>
          <w:sz w:val="24"/>
          <w:szCs w:val="24"/>
        </w:rPr>
        <w:t xml:space="preserve">, </w:t>
      </w:r>
      <w:proofErr w:type="spellStart"/>
      <w:r w:rsidRPr="00A905C1" w:rsidR="006C67A6">
        <w:rPr>
          <w:rFonts w:ascii="Century" w:hAnsi="Century"/>
          <w:sz w:val="24"/>
          <w:szCs w:val="24"/>
        </w:rPr>
        <w:t>lavoro</w:t>
      </w:r>
      <w:proofErr w:type="spellEnd"/>
      <w:r w:rsidRPr="00A905C1" w:rsidR="006C67A6">
        <w:rPr>
          <w:rFonts w:ascii="Century" w:hAnsi="Century"/>
          <w:sz w:val="24"/>
          <w:szCs w:val="24"/>
        </w:rPr>
        <w:t xml:space="preserve">, tempo libero) </w:t>
      </w:r>
      <w:r w:rsidRPr="00A905C1">
        <w:rPr>
          <w:rFonts w:ascii="Century" w:hAnsi="Century"/>
          <w:sz w:val="24"/>
          <w:szCs w:val="24"/>
        </w:rPr>
        <w:t>(PK).</w:t>
      </w:r>
    </w:p>
    <w:p w:rsidRPr="00A905C1" w:rsidR="00510BD2" w:rsidP="003F5239" w:rsidRDefault="00510BD2" w14:paraId="2079608D" w14:textId="18338C09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</w:t>
      </w:r>
      <w:proofErr w:type="spellStart"/>
      <w:r w:rsidRPr="00A905C1">
        <w:rPr>
          <w:rFonts w:ascii="Century" w:hAnsi="Century"/>
          <w:sz w:val="24"/>
          <w:szCs w:val="24"/>
        </w:rPr>
        <w:t>descrizione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→ </w:t>
      </w:r>
      <w:proofErr w:type="spellStart"/>
      <w:r w:rsidRPr="00A905C1">
        <w:rPr>
          <w:rFonts w:ascii="Century" w:hAnsi="Century"/>
          <w:sz w:val="24"/>
          <w:szCs w:val="24"/>
        </w:rPr>
        <w:t>spiegazione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opzionale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della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510BD2" w:rsidP="003F5239" w:rsidRDefault="00510BD2" w14:paraId="27BC7788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510BD2" w:rsidP="003F5239" w:rsidRDefault="00510BD2" w14:paraId="6B79B5E5" w14:textId="36B01A60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21517">
        <w:rPr>
          <w:rFonts w:ascii="Century" w:hAnsi="Century"/>
          <w:b/>
          <w:bCs/>
          <w:sz w:val="24"/>
          <w:szCs w:val="24"/>
        </w:rPr>
        <w:t>Metodi</w:t>
      </w:r>
      <w:r w:rsidRPr="00A905C1">
        <w:rPr>
          <w:rFonts w:ascii="Century" w:hAnsi="Century"/>
          <w:sz w:val="24"/>
          <w:szCs w:val="24"/>
        </w:rPr>
        <w:t>:</w:t>
      </w:r>
    </w:p>
    <w:p w:rsidRPr="00A905C1" w:rsidR="00510BD2" w:rsidP="008F0685" w:rsidRDefault="00510BD2" w14:paraId="374406A1" w14:textId="6DAAF52C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</w:t>
      </w:r>
      <w:proofErr w:type="spellStart"/>
      <w:r w:rsidRPr="00A905C1">
        <w:rPr>
          <w:rFonts w:ascii="Century" w:hAnsi="Century"/>
          <w:sz w:val="24"/>
          <w:szCs w:val="24"/>
        </w:rPr>
        <w:t>modifica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modifica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titolo</w:t>
      </w:r>
      <w:proofErr w:type="spellEnd"/>
      <w:r w:rsidRPr="00A905C1">
        <w:rPr>
          <w:rFonts w:ascii="Century" w:hAnsi="Century"/>
          <w:sz w:val="24"/>
          <w:szCs w:val="24"/>
        </w:rPr>
        <w:t xml:space="preserve"> o </w:t>
      </w:r>
      <w:proofErr w:type="spellStart"/>
      <w:r w:rsidRPr="00A905C1">
        <w:rPr>
          <w:rFonts w:ascii="Century" w:hAnsi="Century"/>
          <w:sz w:val="24"/>
          <w:szCs w:val="24"/>
        </w:rPr>
        <w:t>descrizione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2FD4F3A8" w14:textId="7496125C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•delete():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elimina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510BD2" w:rsidP="008F0685" w:rsidRDefault="00510BD2" w14:paraId="47BF32D1" w14:textId="3C4B4BC2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</w:t>
      </w:r>
      <w:proofErr w:type="spellStart"/>
      <w:r w:rsidR="00A21517">
        <w:rPr>
          <w:rFonts w:ascii="Century" w:hAnsi="Century"/>
          <w:sz w:val="24"/>
          <w:szCs w:val="24"/>
        </w:rPr>
        <w:t>crea</w:t>
      </w:r>
      <w:r w:rsidRPr="00A905C1">
        <w:rPr>
          <w:rFonts w:ascii="Century" w:hAnsi="Century"/>
          <w:sz w:val="24"/>
          <w:szCs w:val="24"/>
        </w:rPr>
        <w:t>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="00A21517">
        <w:rPr>
          <w:rFonts w:ascii="Century" w:hAnsi="Century"/>
          <w:sz w:val="24"/>
          <w:szCs w:val="24"/>
        </w:rPr>
        <w:t>crea</w:t>
      </w:r>
      <w:proofErr w:type="spellEnd"/>
      <w:r w:rsidRPr="00A905C1">
        <w:rPr>
          <w:rFonts w:ascii="Century" w:hAnsi="Century"/>
          <w:sz w:val="24"/>
          <w:szCs w:val="24"/>
        </w:rPr>
        <w:t xml:space="preserve"> un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all’interno</w:t>
      </w:r>
      <w:proofErr w:type="spellEnd"/>
      <w:r w:rsidR="00A21517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</w:t>
      </w:r>
      <w:r w:rsidR="00A21517">
        <w:rPr>
          <w:rFonts w:ascii="Century" w:hAnsi="Century"/>
          <w:sz w:val="24"/>
          <w:szCs w:val="24"/>
        </w:rPr>
        <w:t>e</w:t>
      </w:r>
      <w:r w:rsidRPr="00A905C1">
        <w:rPr>
          <w:rFonts w:ascii="Century" w:hAnsi="Century"/>
          <w:sz w:val="24"/>
          <w:szCs w:val="24"/>
        </w:rPr>
        <w:t>lla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510BD2" w:rsidP="008F0685" w:rsidRDefault="00510BD2" w14:paraId="0D0D5E16" w14:textId="5E788FF9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</w:t>
      </w:r>
      <w:proofErr w:type="spellStart"/>
      <w:r w:rsidRPr="00A905C1">
        <w:rPr>
          <w:rFonts w:ascii="Century" w:hAnsi="Century"/>
          <w:sz w:val="24"/>
          <w:szCs w:val="24"/>
        </w:rPr>
        <w:t>elimina_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elimina</w:t>
      </w:r>
      <w:proofErr w:type="spellEnd"/>
      <w:r w:rsidRPr="00A905C1">
        <w:rPr>
          <w:rFonts w:ascii="Century" w:hAnsi="Century"/>
          <w:sz w:val="24"/>
          <w:szCs w:val="24"/>
        </w:rPr>
        <w:t xml:space="preserve"> un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510BD2" w14:paraId="40EA9B9F" w14:textId="663A1D07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•</w:t>
      </w:r>
      <w:proofErr w:type="spellStart"/>
      <w:r w:rsidRPr="00A905C1">
        <w:rPr>
          <w:rFonts w:ascii="Century" w:hAnsi="Century"/>
          <w:sz w:val="24"/>
          <w:szCs w:val="24"/>
        </w:rPr>
        <w:t>modifica_posizione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cambia </w:t>
      </w:r>
      <w:proofErr w:type="spellStart"/>
      <w:r w:rsidRPr="00A905C1">
        <w:rPr>
          <w:rFonts w:ascii="Century" w:hAnsi="Century"/>
          <w:sz w:val="24"/>
          <w:szCs w:val="24"/>
        </w:rPr>
        <w:t>l'ordine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visualizzazione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="00A21517" w:rsidP="003F5239" w:rsidRDefault="00A21517" w14:paraId="53FBD86C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="00A21517" w:rsidP="003F5239" w:rsidRDefault="00A21517" w14:paraId="4BC1C097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="00A21517" w:rsidP="003F5239" w:rsidRDefault="00A21517" w14:paraId="021A83ED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21517" w:rsidR="006C67A6" w:rsidP="003F5239" w:rsidRDefault="006C67A6" w14:paraId="63EE4640" w14:textId="630641E3">
      <w:pPr>
        <w:spacing w:after="0" w:line="240" w:lineRule="auto"/>
        <w:ind w:left="-1134" w:right="-998"/>
        <w:rPr>
          <w:rFonts w:ascii="Century" w:hAnsi="Century"/>
          <w:b/>
          <w:bCs/>
          <w:sz w:val="24"/>
          <w:szCs w:val="24"/>
        </w:rPr>
      </w:pPr>
      <w:r w:rsidRPr="00A21517">
        <w:rPr>
          <w:rFonts w:ascii="Century" w:hAnsi="Century"/>
          <w:b/>
          <w:bCs/>
          <w:sz w:val="24"/>
          <w:szCs w:val="24"/>
        </w:rPr>
        <w:t>-TIPO_BACHECA:</w:t>
      </w:r>
    </w:p>
    <w:p w:rsidRPr="00A905C1" w:rsidR="006C67A6" w:rsidP="003F5239" w:rsidRDefault="006C67A6" w14:paraId="6AEE66F4" w14:textId="732557FA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proofErr w:type="spellStart"/>
      <w:r w:rsidRPr="00A905C1">
        <w:rPr>
          <w:rFonts w:ascii="Century" w:hAnsi="Century"/>
          <w:sz w:val="24"/>
          <w:szCs w:val="24"/>
        </w:rPr>
        <w:t>Enumerazione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utilizzata</w:t>
      </w:r>
      <w:proofErr w:type="spellEnd"/>
      <w:r w:rsidRPr="00A905C1">
        <w:rPr>
          <w:rFonts w:ascii="Century" w:hAnsi="Century"/>
          <w:sz w:val="24"/>
          <w:szCs w:val="24"/>
        </w:rPr>
        <w:t xml:space="preserve"> per </w:t>
      </w:r>
      <w:proofErr w:type="spellStart"/>
      <w:r w:rsidRPr="00A905C1">
        <w:rPr>
          <w:rFonts w:ascii="Century" w:hAnsi="Century"/>
          <w:sz w:val="24"/>
          <w:szCs w:val="24"/>
        </w:rPr>
        <w:t>indicare</w:t>
      </w:r>
      <w:proofErr w:type="spellEnd"/>
      <w:r w:rsidRPr="00A905C1">
        <w:rPr>
          <w:rFonts w:ascii="Century" w:hAnsi="Century"/>
          <w:sz w:val="24"/>
          <w:szCs w:val="24"/>
        </w:rPr>
        <w:t xml:space="preserve"> il </w:t>
      </w:r>
      <w:proofErr w:type="spellStart"/>
      <w:r w:rsidRPr="00A905C1">
        <w:rPr>
          <w:rFonts w:ascii="Century" w:hAnsi="Century"/>
          <w:sz w:val="24"/>
          <w:szCs w:val="24"/>
        </w:rPr>
        <w:t>tipo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. I </w:t>
      </w:r>
      <w:proofErr w:type="spellStart"/>
      <w:r w:rsidRPr="00A905C1">
        <w:rPr>
          <w:rFonts w:ascii="Century" w:hAnsi="Century"/>
          <w:sz w:val="24"/>
          <w:szCs w:val="24"/>
        </w:rPr>
        <w:t>valori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sono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fissi</w:t>
      </w:r>
      <w:proofErr w:type="spellEnd"/>
      <w:r w:rsidRPr="00A905C1">
        <w:rPr>
          <w:rFonts w:ascii="Century" w:hAnsi="Century"/>
          <w:sz w:val="24"/>
          <w:szCs w:val="24"/>
        </w:rPr>
        <w:t xml:space="preserve"> e </w:t>
      </w:r>
      <w:proofErr w:type="spellStart"/>
      <w:r w:rsidRPr="00A905C1">
        <w:rPr>
          <w:rFonts w:ascii="Century" w:hAnsi="Century"/>
          <w:sz w:val="24"/>
          <w:szCs w:val="24"/>
        </w:rPr>
        <w:t>riflettono</w:t>
      </w:r>
      <w:proofErr w:type="spellEnd"/>
      <w:r w:rsidRPr="00A905C1"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>
        <w:rPr>
          <w:rFonts w:ascii="Century" w:hAnsi="Century"/>
          <w:sz w:val="24"/>
          <w:szCs w:val="24"/>
        </w:rPr>
        <w:t>principali</w:t>
      </w:r>
      <w:proofErr w:type="spellEnd"/>
      <w:r w:rsidR="00A21517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tipologie</w:t>
      </w:r>
      <w:proofErr w:type="spellEnd"/>
      <w:r w:rsidR="00A21517">
        <w:rPr>
          <w:rFonts w:ascii="Century" w:hAnsi="Century"/>
          <w:sz w:val="24"/>
          <w:szCs w:val="24"/>
        </w:rPr>
        <w:t xml:space="preserve"> di </w:t>
      </w:r>
      <w:proofErr w:type="spellStart"/>
      <w:r w:rsidR="00A21517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3F5239" w:rsidRDefault="006C67A6" w14:paraId="56F0A00A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68389425" w14:textId="4709EDA0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università</w:t>
      </w:r>
      <w:proofErr w:type="spellEnd"/>
    </w:p>
    <w:p w:rsidRPr="00A905C1" w:rsidR="006C67A6" w:rsidP="003F5239" w:rsidRDefault="006C67A6" w14:paraId="5D983A96" w14:textId="2B800DAC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lavoro</w:t>
      </w:r>
      <w:proofErr w:type="spellEnd"/>
    </w:p>
    <w:p w:rsidRPr="00A905C1" w:rsidR="006C67A6" w:rsidP="003F5239" w:rsidRDefault="006C67A6" w14:paraId="4A58C509" w14:textId="01D38ACA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tempo_libero</w:t>
      </w:r>
      <w:proofErr w:type="spellEnd"/>
    </w:p>
    <w:p w:rsidRPr="00A905C1" w:rsidR="006C67A6" w:rsidP="00A905C1" w:rsidRDefault="006C67A6" w14:paraId="21B91F75" w14:textId="77777777">
      <w:pPr>
        <w:spacing w:after="0" w:line="240" w:lineRule="auto"/>
        <w:ind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3DE09EAB" w14:textId="026CBB82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-</w:t>
      </w:r>
      <w:r w:rsidRPr="00A21517">
        <w:rPr>
          <w:rFonts w:ascii="Century" w:hAnsi="Century"/>
          <w:b/>
          <w:bCs/>
          <w:sz w:val="24"/>
          <w:szCs w:val="24"/>
        </w:rPr>
        <w:t>TO_DO:</w:t>
      </w:r>
    </w:p>
    <w:p w:rsidRPr="00A905C1" w:rsidR="006C67A6" w:rsidP="003F5239" w:rsidRDefault="006C67A6" w14:paraId="39983740" w14:textId="296AB805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La </w:t>
      </w:r>
      <w:proofErr w:type="spellStart"/>
      <w:r w:rsidRPr="00A905C1">
        <w:rPr>
          <w:rFonts w:ascii="Century" w:hAnsi="Century"/>
          <w:sz w:val="24"/>
          <w:szCs w:val="24"/>
        </w:rPr>
        <w:t>classe</w:t>
      </w:r>
      <w:proofErr w:type="spellEnd"/>
      <w:r w:rsidRPr="00A905C1">
        <w:rPr>
          <w:rFonts w:ascii="Century" w:hAnsi="Century"/>
          <w:sz w:val="24"/>
          <w:szCs w:val="24"/>
        </w:rPr>
        <w:t xml:space="preserve"> TO_DO </w:t>
      </w:r>
      <w:proofErr w:type="spellStart"/>
      <w:r w:rsidRPr="00A905C1">
        <w:rPr>
          <w:rFonts w:ascii="Century" w:hAnsi="Century"/>
          <w:sz w:val="24"/>
          <w:szCs w:val="24"/>
        </w:rPr>
        <w:t>rappresenta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un’attività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personale</w:t>
      </w:r>
      <w:proofErr w:type="spellEnd"/>
      <w:r w:rsidRPr="00A905C1">
        <w:rPr>
          <w:rFonts w:ascii="Century" w:hAnsi="Century"/>
          <w:sz w:val="24"/>
          <w:szCs w:val="24"/>
        </w:rPr>
        <w:t xml:space="preserve"> da </w:t>
      </w:r>
      <w:proofErr w:type="spellStart"/>
      <w:r w:rsidRPr="00A905C1">
        <w:rPr>
          <w:rFonts w:ascii="Century" w:hAnsi="Century"/>
          <w:sz w:val="24"/>
          <w:szCs w:val="24"/>
        </w:rPr>
        <w:t>svolgere</w:t>
      </w:r>
      <w:proofErr w:type="spellEnd"/>
      <w:r w:rsidRPr="00A905C1">
        <w:rPr>
          <w:rFonts w:ascii="Century" w:hAnsi="Century"/>
          <w:sz w:val="24"/>
          <w:szCs w:val="24"/>
        </w:rPr>
        <w:t xml:space="preserve">. Include </w:t>
      </w:r>
      <w:proofErr w:type="spellStart"/>
      <w:r w:rsidRPr="00A905C1">
        <w:rPr>
          <w:rFonts w:ascii="Century" w:hAnsi="Century"/>
          <w:sz w:val="24"/>
          <w:szCs w:val="24"/>
        </w:rPr>
        <w:t>informazioni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tipo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testuale</w:t>
      </w:r>
      <w:proofErr w:type="spellEnd"/>
      <w:r w:rsidRPr="00A905C1">
        <w:rPr>
          <w:rFonts w:ascii="Century" w:hAnsi="Century"/>
          <w:sz w:val="24"/>
          <w:szCs w:val="24"/>
        </w:rPr>
        <w:t xml:space="preserve">, </w:t>
      </w:r>
      <w:proofErr w:type="spellStart"/>
      <w:r w:rsidRPr="00A905C1">
        <w:rPr>
          <w:rFonts w:ascii="Century" w:hAnsi="Century"/>
          <w:sz w:val="24"/>
          <w:szCs w:val="24"/>
        </w:rPr>
        <w:t>visivo</w:t>
      </w:r>
      <w:proofErr w:type="spellEnd"/>
      <w:r w:rsidRPr="00A905C1">
        <w:rPr>
          <w:rFonts w:ascii="Century" w:hAnsi="Century"/>
          <w:sz w:val="24"/>
          <w:szCs w:val="24"/>
        </w:rPr>
        <w:t xml:space="preserve"> e di </w:t>
      </w:r>
      <w:proofErr w:type="spellStart"/>
      <w:r w:rsidRPr="00A905C1">
        <w:rPr>
          <w:rFonts w:ascii="Century" w:hAnsi="Century"/>
          <w:sz w:val="24"/>
          <w:szCs w:val="24"/>
        </w:rPr>
        <w:t>scadenza</w:t>
      </w:r>
      <w:proofErr w:type="spellEnd"/>
      <w:r w:rsidRPr="00A905C1">
        <w:rPr>
          <w:rFonts w:ascii="Century" w:hAnsi="Century"/>
          <w:sz w:val="24"/>
          <w:szCs w:val="24"/>
        </w:rPr>
        <w:t xml:space="preserve">. </w:t>
      </w:r>
      <w:proofErr w:type="spellStart"/>
      <w:r w:rsidRPr="00A905C1">
        <w:rPr>
          <w:rFonts w:ascii="Century" w:hAnsi="Century"/>
          <w:sz w:val="24"/>
          <w:szCs w:val="24"/>
        </w:rPr>
        <w:t>Contiene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inoltre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meccanismi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condivisione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e </w:t>
      </w:r>
      <w:proofErr w:type="spellStart"/>
      <w:r w:rsidRPr="00A905C1">
        <w:rPr>
          <w:rFonts w:ascii="Century" w:hAnsi="Century"/>
          <w:sz w:val="24"/>
          <w:szCs w:val="24"/>
        </w:rPr>
        <w:t>gestione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dello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stato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3F5239" w:rsidRDefault="006C67A6" w14:paraId="1F8C66FF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685808D2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21517">
        <w:rPr>
          <w:rFonts w:ascii="Century" w:hAnsi="Century"/>
          <w:b/>
          <w:bCs/>
          <w:sz w:val="24"/>
          <w:szCs w:val="24"/>
        </w:rPr>
        <w:t>Attributi</w:t>
      </w:r>
      <w:r w:rsidRPr="00A905C1">
        <w:rPr>
          <w:rFonts w:ascii="Century" w:hAnsi="Century"/>
          <w:sz w:val="24"/>
          <w:szCs w:val="24"/>
        </w:rPr>
        <w:t>:</w:t>
      </w:r>
    </w:p>
    <w:p w:rsidRPr="00A905C1" w:rsidR="006C67A6" w:rsidP="008F0685" w:rsidRDefault="006C67A6" w14:paraId="1457455F" w14:textId="1967780D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titolo_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titolo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dell'attività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730D0242" w14:textId="3BD1C3B0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URL: String →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link </w:t>
      </w:r>
      <w:proofErr w:type="spellStart"/>
      <w:r w:rsidRPr="00A905C1">
        <w:rPr>
          <w:rFonts w:ascii="Century" w:hAnsi="Century"/>
          <w:sz w:val="24"/>
          <w:szCs w:val="24"/>
        </w:rPr>
        <w:t>correlato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all’attività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551C9962" w14:textId="794CFBDE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data_scad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→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data di </w:t>
      </w:r>
      <w:proofErr w:type="spellStart"/>
      <w:r w:rsidRPr="00A905C1">
        <w:rPr>
          <w:rFonts w:ascii="Century" w:hAnsi="Century"/>
          <w:sz w:val="24"/>
          <w:szCs w:val="24"/>
        </w:rPr>
        <w:t>scadenza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453524BC" w14:textId="31753CB3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descrizione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descrizione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estesa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22CF1BDD" w14:textId="79A67EC8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immagine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percorso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immagine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7E6C9F69" w14:textId="035AC41C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id_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: int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identificativo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univoco</w:t>
      </w:r>
      <w:proofErr w:type="spellEnd"/>
      <w:r w:rsidRPr="00A905C1">
        <w:rPr>
          <w:rFonts w:ascii="Century" w:hAnsi="Century"/>
          <w:sz w:val="24"/>
          <w:szCs w:val="24"/>
        </w:rPr>
        <w:t xml:space="preserve"> (PK).</w:t>
      </w:r>
    </w:p>
    <w:p w:rsidRPr="00A905C1" w:rsidR="006C67A6" w:rsidP="008F0685" w:rsidRDefault="006C67A6" w14:paraId="282C6CD7" w14:textId="4F7EAE6A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colore_sfondo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→ </w:t>
      </w:r>
      <w:proofErr w:type="spellStart"/>
      <w:r w:rsidRPr="00A905C1">
        <w:rPr>
          <w:rFonts w:ascii="Century" w:hAnsi="Century"/>
          <w:sz w:val="24"/>
          <w:szCs w:val="24"/>
        </w:rPr>
        <w:t>colore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dello</w:t>
      </w:r>
      <w:proofErr w:type="spellEnd"/>
      <w:r w:rsidR="00A21517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sfondo</w:t>
      </w:r>
      <w:proofErr w:type="spellEnd"/>
      <w:r w:rsidR="00A21517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d</w:t>
      </w:r>
      <w:r w:rsidRPr="00A905C1">
        <w:rPr>
          <w:rFonts w:ascii="Century" w:hAnsi="Century"/>
          <w:sz w:val="24"/>
          <w:szCs w:val="24"/>
        </w:rPr>
        <w:t>ell'interfaccia</w:t>
      </w:r>
      <w:proofErr w:type="spellEnd"/>
      <w:r w:rsidR="00A21517">
        <w:rPr>
          <w:rFonts w:ascii="Century" w:hAnsi="Century"/>
          <w:sz w:val="24"/>
          <w:szCs w:val="24"/>
        </w:rPr>
        <w:t xml:space="preserve"> </w:t>
      </w:r>
      <w:proofErr w:type="spellStart"/>
      <w:r w:rsidR="00A21517">
        <w:rPr>
          <w:rFonts w:ascii="Century" w:hAnsi="Century"/>
          <w:sz w:val="24"/>
          <w:szCs w:val="24"/>
        </w:rPr>
        <w:t>grafica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4B584AF2" w14:textId="23213973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stato_</w:t>
      </w:r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boolean</w:t>
      </w:r>
      <w:proofErr w:type="spellEnd"/>
      <w:r w:rsidRPr="00A905C1">
        <w:rPr>
          <w:rFonts w:ascii="Century" w:hAnsi="Century"/>
          <w:sz w:val="24"/>
          <w:szCs w:val="24"/>
        </w:rPr>
        <w:t xml:space="preserve">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="006D3B54">
        <w:rPr>
          <w:rFonts w:ascii="Century" w:hAnsi="Century"/>
          <w:sz w:val="24"/>
          <w:szCs w:val="24"/>
        </w:rPr>
        <w:t>stato</w:t>
      </w:r>
      <w:proofErr w:type="spellEnd"/>
      <w:r w:rsidR="006D3B54">
        <w:rPr>
          <w:rFonts w:ascii="Century" w:hAnsi="Century"/>
          <w:sz w:val="24"/>
          <w:szCs w:val="24"/>
        </w:rPr>
        <w:t xml:space="preserve"> di </w:t>
      </w:r>
      <w:proofErr w:type="spellStart"/>
      <w:r w:rsidR="006D3B54">
        <w:rPr>
          <w:rFonts w:ascii="Century" w:hAnsi="Century"/>
          <w:sz w:val="24"/>
          <w:szCs w:val="24"/>
        </w:rPr>
        <w:t>completamento</w:t>
      </w:r>
      <w:proofErr w:type="spellEnd"/>
      <w:r w:rsidR="006D3B54">
        <w:rPr>
          <w:rFonts w:ascii="Century" w:hAnsi="Century"/>
          <w:sz w:val="24"/>
          <w:szCs w:val="24"/>
        </w:rPr>
        <w:t xml:space="preserve"> del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="006D3B54">
        <w:rPr>
          <w:rFonts w:ascii="Century" w:hAnsi="Century"/>
          <w:sz w:val="24"/>
          <w:szCs w:val="24"/>
        </w:rPr>
        <w:t xml:space="preserve"> (</w:t>
      </w:r>
      <w:r w:rsidRPr="00A905C1">
        <w:rPr>
          <w:rFonts w:ascii="Century" w:hAnsi="Century"/>
          <w:sz w:val="24"/>
          <w:szCs w:val="24"/>
        </w:rPr>
        <w:t xml:space="preserve">true se </w:t>
      </w:r>
      <w:proofErr w:type="spellStart"/>
      <w:r w:rsidRPr="00A905C1">
        <w:rPr>
          <w:rFonts w:ascii="Century" w:hAnsi="Century"/>
          <w:sz w:val="24"/>
          <w:szCs w:val="24"/>
        </w:rPr>
        <w:t>completato</w:t>
      </w:r>
      <w:proofErr w:type="spellEnd"/>
      <w:r w:rsidR="006D3B54">
        <w:rPr>
          <w:rFonts w:ascii="Century" w:hAnsi="Century"/>
          <w:sz w:val="24"/>
          <w:szCs w:val="24"/>
        </w:rPr>
        <w:t>)</w:t>
      </w:r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154013C3" w14:textId="7685DF5B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utenti_condivisi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Stringlist</w:t>
      </w:r>
      <w:proofErr w:type="spellEnd"/>
      <w:r w:rsidRPr="00A905C1">
        <w:rPr>
          <w:rFonts w:ascii="Century" w:hAnsi="Century"/>
          <w:sz w:val="24"/>
          <w:szCs w:val="24"/>
        </w:rPr>
        <w:t xml:space="preserve"> → </w:t>
      </w:r>
      <w:proofErr w:type="spellStart"/>
      <w:r w:rsidRPr="00A905C1">
        <w:rPr>
          <w:rFonts w:ascii="Century" w:hAnsi="Century"/>
          <w:sz w:val="24"/>
          <w:szCs w:val="24"/>
        </w:rPr>
        <w:t>elenco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utenti</w:t>
      </w:r>
      <w:proofErr w:type="spellEnd"/>
      <w:r w:rsidRPr="00A905C1">
        <w:rPr>
          <w:rFonts w:ascii="Century" w:hAnsi="Century"/>
          <w:sz w:val="24"/>
          <w:szCs w:val="24"/>
        </w:rPr>
        <w:t xml:space="preserve"> con cui è </w:t>
      </w:r>
      <w:proofErr w:type="spellStart"/>
      <w:r w:rsidRPr="00A905C1">
        <w:rPr>
          <w:rFonts w:ascii="Century" w:hAnsi="Century"/>
          <w:sz w:val="24"/>
          <w:szCs w:val="24"/>
        </w:rPr>
        <w:t>condiviso</w:t>
      </w:r>
      <w:proofErr w:type="spellEnd"/>
      <w:r w:rsidR="006D3B54">
        <w:rPr>
          <w:rFonts w:ascii="Century" w:hAnsi="Century"/>
          <w:sz w:val="24"/>
          <w:szCs w:val="24"/>
        </w:rPr>
        <w:t xml:space="preserve"> il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5642DE41" w14:textId="4CA5C239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ordine</w:t>
      </w:r>
      <w:proofErr w:type="spellEnd"/>
      <w:r w:rsidRPr="00A905C1">
        <w:rPr>
          <w:rFonts w:ascii="Century" w:hAnsi="Century"/>
          <w:sz w:val="24"/>
          <w:szCs w:val="24"/>
        </w:rPr>
        <w:t xml:space="preserve">: int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posizione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nella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="00A905C1" w:rsidP="008F0685" w:rsidRDefault="006C67A6" w14:paraId="52A086CA" w14:textId="0E18EF8F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username: String →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autore</w:t>
      </w:r>
      <w:proofErr w:type="spellEnd"/>
      <w:r w:rsidRPr="00A905C1">
        <w:rPr>
          <w:rFonts w:ascii="Century" w:hAnsi="Century"/>
          <w:sz w:val="24"/>
          <w:szCs w:val="24"/>
        </w:rPr>
        <w:t xml:space="preserve"> del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(FK, </w:t>
      </w:r>
      <w:proofErr w:type="spellStart"/>
      <w:r w:rsidRPr="00A905C1">
        <w:rPr>
          <w:rFonts w:ascii="Century" w:hAnsi="Century"/>
          <w:sz w:val="24"/>
          <w:szCs w:val="24"/>
        </w:rPr>
        <w:t>collegato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all’utente</w:t>
      </w:r>
      <w:proofErr w:type="spellEnd"/>
      <w:r w:rsidRPr="00A905C1">
        <w:rPr>
          <w:rFonts w:ascii="Century" w:hAnsi="Century"/>
          <w:sz w:val="24"/>
          <w:szCs w:val="24"/>
        </w:rPr>
        <w:t>).</w:t>
      </w:r>
    </w:p>
    <w:p w:rsidR="00A905C1" w:rsidP="6E9AC46C" w:rsidRDefault="00A905C1" w14:paraId="3F3F3F23" w14:textId="77777777" w14:noSpellErr="1">
      <w:pPr>
        <w:spacing w:after="0" w:line="240" w:lineRule="auto"/>
        <w:ind w:left="-1134" w:right="-998"/>
        <w:jc w:val="left"/>
        <w:rPr>
          <w:rFonts w:ascii="Century" w:hAnsi="Century"/>
          <w:sz w:val="24"/>
          <w:szCs w:val="24"/>
        </w:rPr>
      </w:pPr>
    </w:p>
    <w:p w:rsidRPr="00A905C1" w:rsidR="006C67A6" w:rsidP="6E9AC46C" w:rsidRDefault="006C67A6" w14:paraId="08E6A883" w14:textId="727CFDE0" w14:noSpellErr="1">
      <w:pPr>
        <w:pStyle w:val="Normal"/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b w:val="1"/>
          <w:bCs w:val="1"/>
          <w:sz w:val="24"/>
          <w:szCs w:val="24"/>
        </w:rPr>
        <w:t>Metodi</w:t>
      </w:r>
      <w:r w:rsidRPr="6E9AC46C" w:rsidR="006C67A6">
        <w:rPr>
          <w:rFonts w:ascii="Century" w:hAnsi="Century"/>
          <w:sz w:val="24"/>
          <w:szCs w:val="24"/>
        </w:rPr>
        <w:t>:</w:t>
      </w:r>
    </w:p>
    <w:p w:rsidRPr="00A905C1" w:rsidR="006C67A6" w:rsidP="6E9AC46C" w:rsidRDefault="006C67A6" w14:paraId="13DB61CA" w14:textId="6DEFB6BD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6C67A6">
        <w:rPr>
          <w:rFonts w:ascii="Century" w:hAnsi="Century"/>
          <w:sz w:val="24"/>
          <w:szCs w:val="24"/>
        </w:rPr>
        <w:t>modifica_titolo</w:t>
      </w:r>
      <w:r w:rsidRPr="6E9AC46C" w:rsidR="006C67A6">
        <w:rPr>
          <w:rFonts w:ascii="Century" w:hAnsi="Century"/>
          <w:sz w:val="24"/>
          <w:szCs w:val="24"/>
        </w:rPr>
        <w:t>()</w:t>
      </w:r>
      <w:r w:rsidRPr="6E9AC46C" w:rsidR="00F87542">
        <w:rPr>
          <w:rFonts w:ascii="Century" w:hAnsi="Century"/>
          <w:sz w:val="24"/>
          <w:szCs w:val="24"/>
        </w:rPr>
        <w:t xml:space="preserve">: </w:t>
      </w:r>
      <w:r>
        <w:tab/>
      </w:r>
      <w:r w:rsidRPr="6E9AC46C" w:rsidR="006C67A6">
        <w:rPr>
          <w:rFonts w:ascii="Century" w:hAnsi="Century"/>
          <w:sz w:val="24"/>
          <w:szCs w:val="24"/>
        </w:rPr>
        <w:t>modifich</w:t>
      </w:r>
      <w:r w:rsidRPr="6E9AC46C" w:rsidR="00F87542">
        <w:rPr>
          <w:rFonts w:ascii="Century" w:hAnsi="Century"/>
          <w:sz w:val="24"/>
          <w:szCs w:val="24"/>
        </w:rPr>
        <w:t>a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 xml:space="preserve">il </w:t>
      </w:r>
      <w:r w:rsidRPr="6E9AC46C" w:rsidR="00F87542">
        <w:rPr>
          <w:rFonts w:ascii="Century" w:hAnsi="Century"/>
          <w:sz w:val="24"/>
          <w:szCs w:val="24"/>
        </w:rPr>
        <w:t>titolo</w:t>
      </w:r>
      <w:r w:rsidRPr="6E9AC46C" w:rsidR="00F87542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62433EB3" w14:textId="20425CA2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6C67A6">
        <w:rPr>
          <w:rFonts w:ascii="Century" w:hAnsi="Century"/>
          <w:sz w:val="24"/>
          <w:szCs w:val="24"/>
        </w:rPr>
        <w:t>modifica_colore</w:t>
      </w:r>
      <w:r w:rsidRPr="6E9AC46C" w:rsidR="006C67A6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6C67A6">
        <w:rPr>
          <w:rFonts w:ascii="Century" w:hAnsi="Century"/>
          <w:sz w:val="24"/>
          <w:szCs w:val="24"/>
        </w:rPr>
        <w:t xml:space="preserve">cambia il </w:t>
      </w:r>
      <w:r w:rsidRPr="6E9AC46C" w:rsidR="006C67A6">
        <w:rPr>
          <w:rFonts w:ascii="Century" w:hAnsi="Century"/>
          <w:sz w:val="24"/>
          <w:szCs w:val="24"/>
        </w:rPr>
        <w:t>colore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6C67A6">
        <w:rPr>
          <w:rFonts w:ascii="Century" w:hAnsi="Century"/>
          <w:sz w:val="24"/>
          <w:szCs w:val="24"/>
        </w:rPr>
        <w:t>dello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6C67A6">
        <w:rPr>
          <w:rFonts w:ascii="Century" w:hAnsi="Century"/>
          <w:sz w:val="24"/>
          <w:szCs w:val="24"/>
        </w:rPr>
        <w:t>sfondo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6D3B54">
        <w:rPr>
          <w:rFonts w:ascii="Century" w:hAnsi="Century"/>
          <w:sz w:val="24"/>
          <w:szCs w:val="24"/>
        </w:rPr>
        <w:t>d</w:t>
      </w:r>
      <w:r w:rsidRPr="6E9AC46C" w:rsidR="00F87542">
        <w:rPr>
          <w:rFonts w:ascii="Century" w:hAnsi="Century"/>
          <w:sz w:val="24"/>
          <w:szCs w:val="24"/>
        </w:rPr>
        <w:t>ell’interfaccia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grafica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48C93B55" w14:textId="2CE882F4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6C67A6">
        <w:rPr>
          <w:rFonts w:ascii="Century" w:hAnsi="Century"/>
          <w:sz w:val="24"/>
          <w:szCs w:val="24"/>
        </w:rPr>
        <w:t>modifica_</w:t>
      </w:r>
      <w:r w:rsidRPr="6E9AC46C" w:rsidR="00F87542">
        <w:rPr>
          <w:rFonts w:ascii="Century" w:hAnsi="Century"/>
          <w:sz w:val="24"/>
          <w:szCs w:val="24"/>
        </w:rPr>
        <w:t>ordine</w:t>
      </w:r>
      <w:r w:rsidRPr="6E9AC46C" w:rsidR="006C67A6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6C67A6">
        <w:rPr>
          <w:rFonts w:ascii="Century" w:hAnsi="Century"/>
          <w:sz w:val="24"/>
          <w:szCs w:val="24"/>
        </w:rPr>
        <w:t>cambia l</w:t>
      </w:r>
      <w:r w:rsidRPr="6E9AC46C" w:rsidR="00F87542">
        <w:rPr>
          <w:rFonts w:ascii="Century" w:hAnsi="Century"/>
          <w:sz w:val="24"/>
          <w:szCs w:val="24"/>
        </w:rPr>
        <w:t xml:space="preserve">a </w:t>
      </w:r>
      <w:r w:rsidRPr="6E9AC46C" w:rsidR="00F87542">
        <w:rPr>
          <w:rFonts w:ascii="Century" w:hAnsi="Century"/>
          <w:sz w:val="24"/>
          <w:szCs w:val="24"/>
        </w:rPr>
        <w:t>posizione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nell’elenco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dei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6AF611B4" w14:textId="6EF484C8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6C67A6">
        <w:rPr>
          <w:rFonts w:ascii="Century" w:hAnsi="Century"/>
          <w:sz w:val="24"/>
          <w:szCs w:val="24"/>
        </w:rPr>
        <w:t>ch</w:t>
      </w:r>
      <w:r w:rsidRPr="6E9AC46C" w:rsidR="00F87542">
        <w:rPr>
          <w:rFonts w:ascii="Century" w:hAnsi="Century"/>
          <w:sz w:val="24"/>
          <w:szCs w:val="24"/>
        </w:rPr>
        <w:t>ange</w:t>
      </w:r>
      <w:r w:rsidRPr="6E9AC46C" w:rsidR="006C67A6">
        <w:rPr>
          <w:rFonts w:ascii="Century" w:hAnsi="Century"/>
          <w:sz w:val="24"/>
          <w:szCs w:val="24"/>
        </w:rPr>
        <w:t>_stato</w:t>
      </w:r>
      <w:r w:rsidRPr="6E9AC46C" w:rsidR="006C67A6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6C67A6">
        <w:rPr>
          <w:rFonts w:ascii="Century" w:hAnsi="Century"/>
          <w:sz w:val="24"/>
          <w:szCs w:val="24"/>
        </w:rPr>
        <w:t xml:space="preserve">cambia </w:t>
      </w:r>
      <w:r w:rsidRPr="6E9AC46C" w:rsidR="00F87542">
        <w:rPr>
          <w:rFonts w:ascii="Century" w:hAnsi="Century"/>
          <w:sz w:val="24"/>
          <w:szCs w:val="24"/>
        </w:rPr>
        <w:t xml:space="preserve">lo </w:t>
      </w:r>
      <w:r w:rsidRPr="6E9AC46C" w:rsidR="006C67A6">
        <w:rPr>
          <w:rFonts w:ascii="Century" w:hAnsi="Century"/>
          <w:sz w:val="24"/>
          <w:szCs w:val="24"/>
        </w:rPr>
        <w:t>stato</w:t>
      </w:r>
      <w:r w:rsidRPr="6E9AC46C" w:rsidR="00F87542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6C67A6">
        <w:rPr>
          <w:rFonts w:ascii="Century" w:hAnsi="Century"/>
          <w:sz w:val="24"/>
          <w:szCs w:val="24"/>
        </w:rPr>
        <w:t>tra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6C67A6">
        <w:rPr>
          <w:rFonts w:ascii="Century" w:hAnsi="Century"/>
          <w:sz w:val="24"/>
          <w:szCs w:val="24"/>
        </w:rPr>
        <w:t>completato</w:t>
      </w:r>
      <w:r w:rsidRPr="6E9AC46C" w:rsidR="006C67A6">
        <w:rPr>
          <w:rFonts w:ascii="Century" w:hAnsi="Century"/>
          <w:sz w:val="24"/>
          <w:szCs w:val="24"/>
        </w:rPr>
        <w:t xml:space="preserve"> e non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completato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7D1220D2" w14:textId="0CDE70D1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6C67A6">
        <w:rPr>
          <w:rFonts w:ascii="Century" w:hAnsi="Century"/>
          <w:sz w:val="24"/>
          <w:szCs w:val="24"/>
        </w:rPr>
        <w:t>modifica_condivisi</w:t>
      </w:r>
      <w:r w:rsidRPr="6E9AC46C" w:rsidR="006C67A6">
        <w:rPr>
          <w:rFonts w:ascii="Century" w:hAnsi="Century"/>
          <w:sz w:val="24"/>
          <w:szCs w:val="24"/>
        </w:rPr>
        <w:t>(</w:t>
      </w:r>
      <w:r w:rsidRPr="6E9AC46C" w:rsidR="006C67A6">
        <w:rPr>
          <w:rFonts w:ascii="Century" w:hAnsi="Century"/>
          <w:sz w:val="24"/>
          <w:szCs w:val="24"/>
        </w:rPr>
        <w:t>):</w:t>
      </w:r>
      <w:r>
        <w:tab/>
      </w:r>
      <w:r w:rsidRPr="6E9AC46C" w:rsidR="006D3B54">
        <w:rPr>
          <w:rFonts w:ascii="Century" w:hAnsi="Century"/>
          <w:sz w:val="24"/>
          <w:szCs w:val="24"/>
        </w:rPr>
        <w:t>funzione</w:t>
      </w:r>
      <w:r w:rsidRPr="6E9AC46C" w:rsidR="00F87542">
        <w:rPr>
          <w:rFonts w:ascii="Century" w:hAnsi="Century"/>
          <w:sz w:val="24"/>
          <w:szCs w:val="24"/>
        </w:rPr>
        <w:t xml:space="preserve"> di </w:t>
      </w:r>
      <w:r w:rsidRPr="6E9AC46C" w:rsidR="00F87542">
        <w:rPr>
          <w:rFonts w:ascii="Century" w:hAnsi="Century"/>
          <w:sz w:val="24"/>
          <w:szCs w:val="24"/>
        </w:rPr>
        <w:t>modifica</w:t>
      </w:r>
      <w:r w:rsidRPr="6E9AC46C" w:rsidR="00F87542">
        <w:rPr>
          <w:rFonts w:ascii="Century" w:hAnsi="Century"/>
          <w:sz w:val="24"/>
          <w:szCs w:val="24"/>
        </w:rPr>
        <w:t xml:space="preserve"> e </w:t>
      </w:r>
      <w:r w:rsidRPr="6E9AC46C" w:rsidR="00F87542">
        <w:rPr>
          <w:rFonts w:ascii="Century" w:hAnsi="Century"/>
          <w:sz w:val="24"/>
          <w:szCs w:val="24"/>
        </w:rPr>
        <w:t>cancellazione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6D3B54">
        <w:rPr>
          <w:rFonts w:ascii="Century" w:hAnsi="Century"/>
          <w:sz w:val="24"/>
          <w:szCs w:val="24"/>
        </w:rPr>
        <w:t>de</w:t>
      </w:r>
      <w:r w:rsidRPr="6E9AC46C" w:rsidR="006C67A6">
        <w:rPr>
          <w:rFonts w:ascii="Century" w:hAnsi="Century"/>
          <w:sz w:val="24"/>
          <w:szCs w:val="24"/>
        </w:rPr>
        <w:t>lla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 w:rsidRPr="6E9AC46C" w:rsidR="006C67A6">
        <w:rPr>
          <w:rFonts w:ascii="Century" w:hAnsi="Century"/>
          <w:sz w:val="24"/>
          <w:szCs w:val="24"/>
        </w:rPr>
        <w:t>condivisione</w:t>
      </w:r>
      <w:r w:rsidRPr="6E9AC46C" w:rsidR="00F87542">
        <w:rPr>
          <w:rFonts w:ascii="Century" w:hAnsi="Century"/>
          <w:sz w:val="24"/>
          <w:szCs w:val="24"/>
        </w:rPr>
        <w:t xml:space="preserve">, </w:t>
      </w:r>
      <w:r w:rsidRPr="6E9AC46C" w:rsidR="006D3B54">
        <w:rPr>
          <w:rFonts w:ascii="Century" w:hAnsi="Century"/>
          <w:sz w:val="24"/>
          <w:szCs w:val="24"/>
        </w:rPr>
        <w:t>applicabile</w:t>
      </w:r>
      <w:r w:rsidRPr="6E9AC46C" w:rsidR="00F87542">
        <w:rPr>
          <w:rFonts w:ascii="Century" w:hAnsi="Century"/>
          <w:sz w:val="24"/>
          <w:szCs w:val="24"/>
        </w:rPr>
        <w:t xml:space="preserve"> solo se</w:t>
      </w:r>
      <w:r w:rsidRPr="6E9AC46C" w:rsidR="00A905C1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l’autore</w:t>
      </w:r>
      <w:r w:rsidRPr="6E9AC46C" w:rsidR="00F87542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F87542">
        <w:rPr>
          <w:rFonts w:ascii="Century" w:hAnsi="Century"/>
          <w:sz w:val="24"/>
          <w:szCs w:val="24"/>
        </w:rPr>
        <w:t xml:space="preserve"> è </w:t>
      </w:r>
      <w:r w:rsidRPr="6E9AC46C" w:rsidR="00F87542">
        <w:rPr>
          <w:rFonts w:ascii="Century" w:hAnsi="Century"/>
          <w:sz w:val="24"/>
          <w:szCs w:val="24"/>
        </w:rPr>
        <w:t>uguale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all’username</w:t>
      </w:r>
      <w:r w:rsidRPr="6E9AC46C" w:rsidR="00F87542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3B821100" w14:textId="4C9AA6F1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F87542">
        <w:rPr>
          <w:rFonts w:ascii="Century" w:hAnsi="Century"/>
          <w:sz w:val="24"/>
          <w:szCs w:val="24"/>
        </w:rPr>
        <w:t>leggi_lista</w:t>
      </w:r>
      <w:r w:rsidRPr="6E9AC46C" w:rsidR="006C67A6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F87542">
        <w:rPr>
          <w:rFonts w:ascii="Century" w:hAnsi="Century"/>
          <w:sz w:val="24"/>
          <w:szCs w:val="24"/>
        </w:rPr>
        <w:t>funzio</w:t>
      </w:r>
      <w:r w:rsidRPr="6E9AC46C" w:rsidR="006D3B54">
        <w:rPr>
          <w:rFonts w:ascii="Century" w:hAnsi="Century"/>
          <w:sz w:val="24"/>
          <w:szCs w:val="24"/>
        </w:rPr>
        <w:t>n</w:t>
      </w:r>
      <w:r w:rsidRPr="6E9AC46C" w:rsidR="00F87542">
        <w:rPr>
          <w:rFonts w:ascii="Century" w:hAnsi="Century"/>
          <w:sz w:val="24"/>
          <w:szCs w:val="24"/>
        </w:rPr>
        <w:t>e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che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permette</w:t>
      </w:r>
      <w:r w:rsidRPr="6E9AC46C" w:rsidR="00F87542">
        <w:rPr>
          <w:rFonts w:ascii="Century" w:hAnsi="Century"/>
          <w:sz w:val="24"/>
          <w:szCs w:val="24"/>
        </w:rPr>
        <w:t xml:space="preserve"> di </w:t>
      </w:r>
      <w:r w:rsidRPr="6E9AC46C" w:rsidR="00F87542">
        <w:rPr>
          <w:rFonts w:ascii="Century" w:hAnsi="Century"/>
          <w:sz w:val="24"/>
          <w:szCs w:val="24"/>
        </w:rPr>
        <w:t>leggere</w:t>
      </w:r>
      <w:r w:rsidRPr="6E9AC46C" w:rsidR="00F87542">
        <w:rPr>
          <w:rFonts w:ascii="Century" w:hAnsi="Century"/>
          <w:sz w:val="24"/>
          <w:szCs w:val="24"/>
        </w:rPr>
        <w:t xml:space="preserve"> la </w:t>
      </w:r>
      <w:r w:rsidRPr="6E9AC46C" w:rsidR="00F87542">
        <w:rPr>
          <w:rFonts w:ascii="Century" w:hAnsi="Century"/>
          <w:sz w:val="24"/>
          <w:szCs w:val="24"/>
        </w:rPr>
        <w:t>lista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degli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utenti</w:t>
      </w:r>
      <w:r w:rsidRPr="6E9AC46C" w:rsidR="00F87542">
        <w:rPr>
          <w:rFonts w:ascii="Century" w:hAnsi="Century"/>
          <w:sz w:val="24"/>
          <w:szCs w:val="24"/>
        </w:rPr>
        <w:t xml:space="preserve"> con cui è </w:t>
      </w:r>
      <w:r w:rsidRPr="6E9AC46C" w:rsidR="00F87542">
        <w:rPr>
          <w:rFonts w:ascii="Century" w:hAnsi="Century"/>
          <w:sz w:val="24"/>
          <w:szCs w:val="24"/>
        </w:rPr>
        <w:t>stato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condiviso</w:t>
      </w:r>
      <w:r w:rsidRPr="6E9AC46C" w:rsidR="00F87542">
        <w:rPr>
          <w:rFonts w:ascii="Century" w:hAnsi="Century"/>
          <w:sz w:val="24"/>
          <w:szCs w:val="24"/>
        </w:rPr>
        <w:t xml:space="preserve"> il </w:t>
      </w:r>
      <w:r w:rsidRPr="6E9AC46C" w:rsidR="00A905C1">
        <w:rPr>
          <w:rFonts w:ascii="Century" w:hAnsi="Century"/>
          <w:sz w:val="24"/>
          <w:szCs w:val="24"/>
        </w:rPr>
        <w:t xml:space="preserve"> 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F87542">
        <w:rPr>
          <w:rFonts w:ascii="Century" w:hAnsi="Century"/>
          <w:sz w:val="24"/>
          <w:szCs w:val="24"/>
        </w:rPr>
        <w:t xml:space="preserve"> (</w:t>
      </w:r>
      <w:r w:rsidRPr="6E9AC46C" w:rsidR="006D3B54">
        <w:rPr>
          <w:rFonts w:ascii="Century" w:hAnsi="Century"/>
          <w:sz w:val="24"/>
          <w:szCs w:val="24"/>
        </w:rPr>
        <w:t>concessa</w:t>
      </w:r>
      <w:r w:rsidRPr="6E9AC46C" w:rsidR="006D3B54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a tutti)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55441EC6" w14:textId="2AE91D96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6C67A6">
        <w:rPr>
          <w:rFonts w:ascii="Century" w:hAnsi="Century"/>
          <w:sz w:val="24"/>
          <w:szCs w:val="24"/>
        </w:rPr>
        <w:t>modifica_descrizione</w:t>
      </w:r>
      <w:r w:rsidRPr="6E9AC46C" w:rsidR="006C67A6">
        <w:rPr>
          <w:rFonts w:ascii="Century" w:hAnsi="Century"/>
          <w:sz w:val="24"/>
          <w:szCs w:val="24"/>
        </w:rPr>
        <w:t>()</w:t>
      </w:r>
      <w:r w:rsidRPr="6E9AC46C" w:rsidR="00F87542">
        <w:rPr>
          <w:rFonts w:ascii="Century" w:hAnsi="Century"/>
          <w:sz w:val="24"/>
          <w:szCs w:val="24"/>
        </w:rPr>
        <w:t>:</w:t>
      </w:r>
      <w:r w:rsidRPr="6E9AC46C" w:rsidR="006C67A6">
        <w:rPr>
          <w:rFonts w:ascii="Century" w:hAnsi="Century"/>
          <w:sz w:val="24"/>
          <w:szCs w:val="24"/>
        </w:rPr>
        <w:t xml:space="preserve"> </w:t>
      </w:r>
      <w:r>
        <w:tab/>
      </w:r>
      <w:r w:rsidRPr="6E9AC46C" w:rsidR="00F87542">
        <w:rPr>
          <w:rFonts w:ascii="Century" w:hAnsi="Century"/>
          <w:sz w:val="24"/>
          <w:szCs w:val="24"/>
        </w:rPr>
        <w:t>modifica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della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descr</w:t>
      </w:r>
      <w:r w:rsidRPr="6E9AC46C" w:rsidR="006D3B54">
        <w:rPr>
          <w:rFonts w:ascii="Century" w:hAnsi="Century"/>
          <w:sz w:val="24"/>
          <w:szCs w:val="24"/>
        </w:rPr>
        <w:t>i</w:t>
      </w:r>
      <w:r w:rsidRPr="6E9AC46C" w:rsidR="00F87542">
        <w:rPr>
          <w:rFonts w:ascii="Century" w:hAnsi="Century"/>
          <w:sz w:val="24"/>
          <w:szCs w:val="24"/>
        </w:rPr>
        <w:t>zione</w:t>
      </w:r>
      <w:r w:rsidRPr="6E9AC46C" w:rsidR="00F87542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F87542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315D7848" w14:textId="4B9079D4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F87542">
        <w:rPr>
          <w:rFonts w:ascii="Century" w:hAnsi="Century"/>
          <w:sz w:val="24"/>
          <w:szCs w:val="24"/>
        </w:rPr>
        <w:t>modifica_URL</w:t>
      </w:r>
      <w:r w:rsidRPr="6E9AC46C" w:rsidR="00F87542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F87542">
        <w:rPr>
          <w:rFonts w:ascii="Century" w:hAnsi="Century"/>
          <w:sz w:val="24"/>
          <w:szCs w:val="24"/>
        </w:rPr>
        <w:t>modifica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6D3B54">
        <w:rPr>
          <w:rFonts w:ascii="Century" w:hAnsi="Century"/>
          <w:sz w:val="24"/>
          <w:szCs w:val="24"/>
        </w:rPr>
        <w:t>de</w:t>
      </w:r>
      <w:r w:rsidRPr="6E9AC46C" w:rsidR="00F87542">
        <w:rPr>
          <w:rFonts w:ascii="Century" w:hAnsi="Century"/>
          <w:sz w:val="24"/>
          <w:szCs w:val="24"/>
        </w:rPr>
        <w:t>ll’URL</w:t>
      </w:r>
      <w:r w:rsidRPr="6E9AC46C" w:rsidR="00F87542">
        <w:rPr>
          <w:rFonts w:ascii="Century" w:hAnsi="Century"/>
          <w:sz w:val="24"/>
          <w:szCs w:val="24"/>
        </w:rPr>
        <w:t xml:space="preserve"> .</w:t>
      </w:r>
    </w:p>
    <w:p w:rsidRPr="00A905C1" w:rsidR="006C67A6" w:rsidP="6E9AC46C" w:rsidRDefault="006C67A6" w14:paraId="69DC40A3" w14:textId="1D24D92B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>•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modifica_data</w:t>
      </w:r>
      <w:r w:rsidRPr="6E9AC46C" w:rsidR="00F87542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F87542">
        <w:rPr>
          <w:rFonts w:ascii="Century" w:hAnsi="Century"/>
          <w:sz w:val="24"/>
          <w:szCs w:val="24"/>
        </w:rPr>
        <w:t>modifica</w:t>
      </w:r>
      <w:r w:rsidRPr="6E9AC46C" w:rsidR="00F87542">
        <w:rPr>
          <w:rFonts w:ascii="Century" w:hAnsi="Century"/>
          <w:sz w:val="24"/>
          <w:szCs w:val="24"/>
        </w:rPr>
        <w:t xml:space="preserve"> la data di </w:t>
      </w:r>
      <w:r w:rsidRPr="6E9AC46C" w:rsidR="00F87542">
        <w:rPr>
          <w:rFonts w:ascii="Century" w:hAnsi="Century"/>
          <w:sz w:val="24"/>
          <w:szCs w:val="24"/>
        </w:rPr>
        <w:t>scadenza</w:t>
      </w:r>
      <w:r w:rsidRPr="6E9AC46C" w:rsidR="00F87542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F87542">
        <w:rPr>
          <w:rFonts w:ascii="Century" w:hAnsi="Century"/>
          <w:sz w:val="24"/>
          <w:szCs w:val="24"/>
        </w:rPr>
        <w:t xml:space="preserve">. </w:t>
      </w:r>
    </w:p>
    <w:p w:rsidRPr="00A905C1" w:rsidR="006C67A6" w:rsidP="6E9AC46C" w:rsidRDefault="006C67A6" w14:paraId="41A8AF4A" w14:textId="210157C2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F87542">
        <w:rPr>
          <w:rFonts w:ascii="Century" w:hAnsi="Century"/>
          <w:sz w:val="24"/>
          <w:szCs w:val="24"/>
        </w:rPr>
        <w:t>modifica_image</w:t>
      </w:r>
      <w:r w:rsidRPr="6E9AC46C" w:rsidR="006C67A6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F87542">
        <w:rPr>
          <w:rFonts w:ascii="Century" w:hAnsi="Century"/>
          <w:sz w:val="24"/>
          <w:szCs w:val="24"/>
        </w:rPr>
        <w:t>modifica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l’immagine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legata</w:t>
      </w:r>
      <w:r w:rsidRPr="6E9AC46C" w:rsidR="00F87542">
        <w:rPr>
          <w:rFonts w:ascii="Century" w:hAnsi="Century"/>
          <w:sz w:val="24"/>
          <w:szCs w:val="24"/>
        </w:rPr>
        <w:t xml:space="preserve"> al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7F59904E" w14:textId="3A6F6C46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F87542">
        <w:rPr>
          <w:rFonts w:ascii="Century" w:hAnsi="Century"/>
          <w:sz w:val="24"/>
          <w:szCs w:val="24"/>
        </w:rPr>
        <w:t>set_colore</w:t>
      </w:r>
      <w:r w:rsidRPr="6E9AC46C" w:rsidR="006C67A6">
        <w:rPr>
          <w:rFonts w:ascii="Century" w:hAnsi="Century"/>
          <w:sz w:val="24"/>
          <w:szCs w:val="24"/>
        </w:rPr>
        <w:t>(</w:t>
      </w:r>
      <w:r w:rsidRPr="6E9AC46C" w:rsidR="006C67A6">
        <w:rPr>
          <w:rFonts w:ascii="Century" w:hAnsi="Century"/>
          <w:sz w:val="24"/>
          <w:szCs w:val="24"/>
        </w:rPr>
        <w:t>):</w:t>
      </w:r>
      <w:r>
        <w:tab/>
      </w:r>
      <w:r w:rsidRPr="6E9AC46C" w:rsidR="006D3B54">
        <w:rPr>
          <w:rFonts w:ascii="Century" w:hAnsi="Century"/>
          <w:sz w:val="24"/>
          <w:szCs w:val="24"/>
        </w:rPr>
        <w:t>modifica</w:t>
      </w:r>
      <w:r w:rsidRPr="6E9AC46C" w:rsidR="006D3B54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 xml:space="preserve">il </w:t>
      </w:r>
      <w:r w:rsidRPr="6E9AC46C" w:rsidR="00F87542">
        <w:rPr>
          <w:rFonts w:ascii="Century" w:hAnsi="Century"/>
          <w:sz w:val="24"/>
          <w:szCs w:val="24"/>
        </w:rPr>
        <w:t>colore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dello</w:t>
      </w:r>
      <w:r w:rsidRPr="6E9AC46C" w:rsidR="00F87542">
        <w:rPr>
          <w:rFonts w:ascii="Century" w:hAnsi="Century"/>
          <w:sz w:val="24"/>
          <w:szCs w:val="24"/>
        </w:rPr>
        <w:t xml:space="preserve"> </w:t>
      </w:r>
      <w:r w:rsidRPr="6E9AC46C" w:rsidR="00F87542">
        <w:rPr>
          <w:rFonts w:ascii="Century" w:hAnsi="Century"/>
          <w:sz w:val="24"/>
          <w:szCs w:val="24"/>
        </w:rPr>
        <w:t>sfondo</w:t>
      </w:r>
      <w:r w:rsidRPr="6E9AC46C" w:rsidR="00F87542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F87542">
        <w:rPr>
          <w:rFonts w:ascii="Century" w:hAnsi="Century"/>
          <w:sz w:val="24"/>
          <w:szCs w:val="24"/>
        </w:rPr>
        <w:t>.</w:t>
      </w:r>
    </w:p>
    <w:p w:rsidRPr="00A905C1" w:rsidR="006C67A6" w:rsidP="6E9AC46C" w:rsidRDefault="006C67A6" w14:paraId="2A020C27" w14:textId="5F998E9F">
      <w:pPr>
        <w:pStyle w:val="Normal"/>
        <w:tabs>
          <w:tab w:val="left" w:pos="1701"/>
        </w:tabs>
        <w:spacing w:after="0" w:line="240" w:lineRule="auto"/>
        <w:ind w:right="-998"/>
        <w:jc w:val="left"/>
        <w:rPr>
          <w:rFonts w:ascii="Century" w:hAnsi="Century"/>
          <w:sz w:val="22"/>
          <w:szCs w:val="22"/>
        </w:rPr>
      </w:pPr>
      <w:r w:rsidRPr="6E9AC46C" w:rsidR="006C67A6">
        <w:rPr>
          <w:rFonts w:ascii="Century" w:hAnsi="Century"/>
          <w:sz w:val="24"/>
          <w:szCs w:val="24"/>
        </w:rPr>
        <w:t xml:space="preserve">• </w:t>
      </w:r>
      <w:r w:rsidRPr="6E9AC46C" w:rsidR="00422F67">
        <w:rPr>
          <w:rFonts w:ascii="Century" w:hAnsi="Century"/>
          <w:sz w:val="24"/>
          <w:szCs w:val="24"/>
        </w:rPr>
        <w:t>check_titolo</w:t>
      </w:r>
      <w:r w:rsidRPr="6E9AC46C" w:rsidR="006C67A6">
        <w:rPr>
          <w:rFonts w:ascii="Century" w:hAnsi="Century"/>
          <w:sz w:val="24"/>
          <w:szCs w:val="24"/>
        </w:rPr>
        <w:t xml:space="preserve">(): </w:t>
      </w:r>
      <w:r>
        <w:tab/>
      </w:r>
      <w:r w:rsidRPr="6E9AC46C" w:rsidR="00422F67">
        <w:rPr>
          <w:rFonts w:ascii="Century" w:hAnsi="Century"/>
          <w:sz w:val="24"/>
          <w:szCs w:val="24"/>
        </w:rPr>
        <w:t xml:space="preserve">cambia il </w:t>
      </w:r>
      <w:r w:rsidRPr="6E9AC46C" w:rsidR="00422F67">
        <w:rPr>
          <w:rFonts w:ascii="Century" w:hAnsi="Century"/>
          <w:sz w:val="24"/>
          <w:szCs w:val="24"/>
        </w:rPr>
        <w:t>colore</w:t>
      </w:r>
      <w:r w:rsidRPr="6E9AC46C" w:rsidR="00422F67">
        <w:rPr>
          <w:rFonts w:ascii="Century" w:hAnsi="Century"/>
          <w:sz w:val="24"/>
          <w:szCs w:val="24"/>
        </w:rPr>
        <w:t xml:space="preserve"> del </w:t>
      </w:r>
      <w:r w:rsidRPr="6E9AC46C" w:rsidR="00422F67">
        <w:rPr>
          <w:rFonts w:ascii="Century" w:hAnsi="Century"/>
          <w:sz w:val="24"/>
          <w:szCs w:val="24"/>
        </w:rPr>
        <w:t>titolo</w:t>
      </w:r>
      <w:r w:rsidRPr="6E9AC46C" w:rsidR="00422F67">
        <w:rPr>
          <w:rFonts w:ascii="Century" w:hAnsi="Century"/>
          <w:sz w:val="24"/>
          <w:szCs w:val="24"/>
        </w:rPr>
        <w:t xml:space="preserve"> del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422F67">
        <w:rPr>
          <w:rFonts w:ascii="Century" w:hAnsi="Century"/>
          <w:sz w:val="24"/>
          <w:szCs w:val="24"/>
        </w:rPr>
        <w:t xml:space="preserve"> in rosso se</w:t>
      </w:r>
      <w:r w:rsidRPr="6E9AC46C" w:rsidR="006D3B54">
        <w:rPr>
          <w:rFonts w:ascii="Century" w:hAnsi="Century"/>
          <w:sz w:val="24"/>
          <w:szCs w:val="24"/>
        </w:rPr>
        <w:t xml:space="preserve"> il </w:t>
      </w:r>
      <w:r w:rsidRPr="6E9AC46C" w:rsidR="006D3B54">
        <w:rPr>
          <w:rFonts w:ascii="Century" w:hAnsi="Century"/>
          <w:sz w:val="24"/>
          <w:szCs w:val="24"/>
        </w:rPr>
        <w:t>toDo</w:t>
      </w:r>
      <w:r w:rsidRPr="6E9AC46C" w:rsidR="00422F67">
        <w:rPr>
          <w:rFonts w:ascii="Century" w:hAnsi="Century"/>
          <w:sz w:val="24"/>
          <w:szCs w:val="24"/>
        </w:rPr>
        <w:t xml:space="preserve"> è </w:t>
      </w:r>
      <w:r w:rsidRPr="6E9AC46C" w:rsidR="00422F67">
        <w:rPr>
          <w:rFonts w:ascii="Century" w:hAnsi="Century"/>
          <w:sz w:val="24"/>
          <w:szCs w:val="24"/>
        </w:rPr>
        <w:t>scaduto</w:t>
      </w:r>
      <w:r w:rsidRPr="6E9AC46C" w:rsidR="006C67A6">
        <w:rPr>
          <w:rFonts w:ascii="Century" w:hAnsi="Century"/>
          <w:sz w:val="24"/>
          <w:szCs w:val="24"/>
        </w:rPr>
        <w:t>.</w:t>
      </w:r>
    </w:p>
    <w:p w:rsidRPr="00A905C1" w:rsidR="006C67A6" w:rsidP="003F5239" w:rsidRDefault="006C67A6" w14:paraId="392E42BA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4AF71C85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="006C67A6" w:rsidP="003F5239" w:rsidRDefault="006C67A6" w14:paraId="032B9668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D3B54" w:rsidP="003F5239" w:rsidRDefault="006D3B54" w14:paraId="43A10FE5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4392509C" w14:textId="71414E21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>-</w:t>
      </w:r>
      <w:r w:rsidRPr="006D3B54">
        <w:rPr>
          <w:rFonts w:ascii="Century" w:hAnsi="Century"/>
          <w:b/>
          <w:bCs/>
          <w:sz w:val="24"/>
          <w:szCs w:val="24"/>
        </w:rPr>
        <w:t>CHECKLIST</w:t>
      </w:r>
    </w:p>
    <w:p w:rsidRPr="00A905C1" w:rsidR="006C67A6" w:rsidP="003F5239" w:rsidRDefault="006C67A6" w14:paraId="5F2B3BAC" w14:textId="01366FC3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proofErr w:type="spellStart"/>
      <w:r w:rsidRPr="00A905C1">
        <w:rPr>
          <w:rFonts w:ascii="Century" w:hAnsi="Century"/>
          <w:sz w:val="24"/>
          <w:szCs w:val="24"/>
        </w:rPr>
        <w:t>Rappresenta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</w:t>
      </w:r>
      <w:r w:rsidRPr="00A905C1" w:rsidR="00422F67">
        <w:rPr>
          <w:rFonts w:ascii="Century" w:hAnsi="Century"/>
          <w:sz w:val="24"/>
          <w:szCs w:val="24"/>
        </w:rPr>
        <w:t>a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</w:t>
      </w:r>
      <w:r w:rsidRPr="00A905C1">
        <w:rPr>
          <w:rFonts w:ascii="Century" w:hAnsi="Century"/>
          <w:sz w:val="24"/>
          <w:szCs w:val="24"/>
        </w:rPr>
        <w:t>sotto-</w:t>
      </w:r>
      <w:proofErr w:type="spellStart"/>
      <w:r w:rsidRPr="00A905C1">
        <w:rPr>
          <w:rFonts w:ascii="Century" w:hAnsi="Century"/>
          <w:sz w:val="24"/>
          <w:szCs w:val="24"/>
        </w:rPr>
        <w:t>attività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associata</w:t>
      </w:r>
      <w:proofErr w:type="spellEnd"/>
      <w:r w:rsidRPr="00A905C1">
        <w:rPr>
          <w:rFonts w:ascii="Century" w:hAnsi="Century"/>
          <w:sz w:val="24"/>
          <w:szCs w:val="24"/>
        </w:rPr>
        <w:t xml:space="preserve"> a un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 w:rsidR="00422F67">
        <w:rPr>
          <w:rFonts w:ascii="Century" w:hAnsi="Century"/>
          <w:sz w:val="24"/>
          <w:szCs w:val="24"/>
        </w:rPr>
        <w:t>.</w:t>
      </w:r>
    </w:p>
    <w:p w:rsidRPr="00A905C1" w:rsidR="006C67A6" w:rsidP="003F5239" w:rsidRDefault="006C67A6" w14:paraId="189D2EDF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611BDE60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6D3B54">
        <w:rPr>
          <w:rFonts w:ascii="Century" w:hAnsi="Century"/>
          <w:b/>
          <w:bCs/>
          <w:sz w:val="24"/>
          <w:szCs w:val="24"/>
        </w:rPr>
        <w:t>Attributi</w:t>
      </w:r>
      <w:r w:rsidRPr="00A905C1">
        <w:rPr>
          <w:rFonts w:ascii="Century" w:hAnsi="Century"/>
          <w:sz w:val="24"/>
          <w:szCs w:val="24"/>
        </w:rPr>
        <w:t>:</w:t>
      </w:r>
    </w:p>
    <w:p w:rsidRPr="00A905C1" w:rsidR="006C67A6" w:rsidP="008F0685" w:rsidRDefault="006C67A6" w14:paraId="052F0004" w14:textId="4C35A9C7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nome</w:t>
      </w:r>
      <w:proofErr w:type="spellEnd"/>
      <w:r w:rsidRPr="00A905C1">
        <w:rPr>
          <w:rFonts w:ascii="Century" w:hAnsi="Century"/>
          <w:sz w:val="24"/>
          <w:szCs w:val="24"/>
        </w:rPr>
        <w:t xml:space="preserve">: String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→ </w:t>
      </w:r>
      <w:proofErr w:type="spellStart"/>
      <w:r w:rsidRPr="00A905C1">
        <w:rPr>
          <w:rFonts w:ascii="Century" w:hAnsi="Century"/>
          <w:sz w:val="24"/>
          <w:szCs w:val="24"/>
        </w:rPr>
        <w:t>nome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dell</w:t>
      </w:r>
      <w:r w:rsidRPr="00A905C1" w:rsidR="00422F67">
        <w:rPr>
          <w:rFonts w:ascii="Century" w:hAnsi="Century"/>
          <w:sz w:val="24"/>
          <w:szCs w:val="24"/>
        </w:rPr>
        <w:t>’</w:t>
      </w:r>
      <w:r w:rsidRPr="00A905C1">
        <w:rPr>
          <w:rFonts w:ascii="Century" w:hAnsi="Century"/>
          <w:sz w:val="24"/>
          <w:szCs w:val="24"/>
        </w:rPr>
        <w:t>attività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secondaria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77204595" w14:textId="41BF0884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stato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boolean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→ </w:t>
      </w:r>
      <w:proofErr w:type="spellStart"/>
      <w:r w:rsidRPr="006D3B54" w:rsidR="006D3B54">
        <w:rPr>
          <w:rFonts w:ascii="Century" w:hAnsi="Century"/>
          <w:sz w:val="24"/>
          <w:szCs w:val="24"/>
        </w:rPr>
        <w:t>stato</w:t>
      </w:r>
      <w:proofErr w:type="spellEnd"/>
      <w:r w:rsidRPr="006D3B54" w:rsidR="006D3B54">
        <w:rPr>
          <w:rFonts w:ascii="Century" w:hAnsi="Century"/>
          <w:sz w:val="24"/>
          <w:szCs w:val="24"/>
        </w:rPr>
        <w:t xml:space="preserve"> di </w:t>
      </w:r>
      <w:proofErr w:type="spellStart"/>
      <w:r w:rsidRPr="006D3B54" w:rsidR="006D3B54">
        <w:rPr>
          <w:rFonts w:ascii="Century" w:hAnsi="Century"/>
          <w:sz w:val="24"/>
          <w:szCs w:val="24"/>
        </w:rPr>
        <w:t>completamento</w:t>
      </w:r>
      <w:proofErr w:type="spellEnd"/>
      <w:r w:rsidRPr="006D3B54" w:rsidR="006D3B54">
        <w:rPr>
          <w:rFonts w:ascii="Century" w:hAnsi="Century"/>
          <w:sz w:val="24"/>
          <w:szCs w:val="24"/>
        </w:rPr>
        <w:t xml:space="preserve"> </w:t>
      </w:r>
      <w:proofErr w:type="spellStart"/>
      <w:r w:rsidR="006D3B54">
        <w:rPr>
          <w:rFonts w:ascii="Century" w:hAnsi="Century"/>
          <w:sz w:val="24"/>
          <w:szCs w:val="24"/>
        </w:rPr>
        <w:t>dell’attività</w:t>
      </w:r>
      <w:proofErr w:type="spellEnd"/>
      <w:r w:rsidR="006D3B54">
        <w:rPr>
          <w:rFonts w:ascii="Century" w:hAnsi="Century"/>
          <w:sz w:val="24"/>
          <w:szCs w:val="24"/>
        </w:rPr>
        <w:t xml:space="preserve"> </w:t>
      </w:r>
      <w:r w:rsidRPr="00A905C1">
        <w:rPr>
          <w:rFonts w:ascii="Century" w:hAnsi="Century"/>
          <w:sz w:val="24"/>
          <w:szCs w:val="24"/>
        </w:rPr>
        <w:t xml:space="preserve">true se </w:t>
      </w:r>
      <w:proofErr w:type="spellStart"/>
      <w:r w:rsidRPr="00A905C1">
        <w:rPr>
          <w:rFonts w:ascii="Century" w:hAnsi="Century"/>
          <w:sz w:val="24"/>
          <w:szCs w:val="24"/>
        </w:rPr>
        <w:t>completato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422F67" w:rsidP="003F5239" w:rsidRDefault="00422F67" w14:paraId="167AAC94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6C67A6" w:rsidP="003F5239" w:rsidRDefault="006C67A6" w14:paraId="2C1A64CF" w14:textId="73E35213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6D3B54">
        <w:rPr>
          <w:rFonts w:ascii="Century" w:hAnsi="Century"/>
          <w:b/>
          <w:bCs/>
          <w:sz w:val="24"/>
          <w:szCs w:val="24"/>
        </w:rPr>
        <w:t>Metodi</w:t>
      </w:r>
      <w:r w:rsidRPr="00A905C1">
        <w:rPr>
          <w:rFonts w:ascii="Century" w:hAnsi="Century"/>
          <w:sz w:val="24"/>
          <w:szCs w:val="24"/>
        </w:rPr>
        <w:t>:</w:t>
      </w:r>
    </w:p>
    <w:p w:rsidRPr="00A905C1" w:rsidR="006C67A6" w:rsidP="008F0685" w:rsidRDefault="006C67A6" w14:paraId="0B9A2076" w14:textId="0EAEF1B9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check_stato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aggiorna</w:t>
      </w:r>
      <w:proofErr w:type="spellEnd"/>
      <w:r w:rsidRPr="00A905C1">
        <w:rPr>
          <w:rFonts w:ascii="Century" w:hAnsi="Century"/>
          <w:sz w:val="24"/>
          <w:szCs w:val="24"/>
        </w:rPr>
        <w:t xml:space="preserve"> lo </w:t>
      </w:r>
      <w:proofErr w:type="spellStart"/>
      <w:r w:rsidRPr="00A905C1">
        <w:rPr>
          <w:rFonts w:ascii="Century" w:hAnsi="Century"/>
          <w:sz w:val="24"/>
          <w:szCs w:val="24"/>
        </w:rPr>
        <w:t>stato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del</w:t>
      </w:r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padre</w:t>
      </w:r>
      <w:r w:rsidRPr="00A905C1" w:rsidR="00422F67">
        <w:rPr>
          <w:rFonts w:ascii="Century" w:hAnsi="Century"/>
          <w:sz w:val="24"/>
          <w:szCs w:val="24"/>
        </w:rPr>
        <w:t xml:space="preserve"> se </w:t>
      </w:r>
      <w:proofErr w:type="spellStart"/>
      <w:r w:rsidRPr="00A905C1" w:rsidR="00422F67">
        <w:rPr>
          <w:rFonts w:ascii="Century" w:hAnsi="Century"/>
          <w:sz w:val="24"/>
          <w:szCs w:val="24"/>
        </w:rPr>
        <w:t>sono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422F67">
        <w:rPr>
          <w:rFonts w:ascii="Century" w:hAnsi="Century"/>
          <w:sz w:val="24"/>
          <w:szCs w:val="24"/>
        </w:rPr>
        <w:t>stati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422F67">
        <w:rPr>
          <w:rFonts w:ascii="Century" w:hAnsi="Century"/>
          <w:sz w:val="24"/>
          <w:szCs w:val="24"/>
        </w:rPr>
        <w:t>completati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tutti I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422F67">
        <w:rPr>
          <w:rFonts w:ascii="Century" w:hAnsi="Century"/>
          <w:sz w:val="24"/>
          <w:szCs w:val="24"/>
        </w:rPr>
        <w:t>figli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6C67A6" w:rsidP="008F0685" w:rsidRDefault="006C67A6" w14:paraId="34EA00A0" w14:textId="7B88F808">
      <w:pPr>
        <w:tabs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• </w:t>
      </w:r>
      <w:proofErr w:type="spellStart"/>
      <w:r w:rsidRPr="00A905C1">
        <w:rPr>
          <w:rFonts w:ascii="Century" w:hAnsi="Century"/>
          <w:sz w:val="24"/>
          <w:szCs w:val="24"/>
        </w:rPr>
        <w:t>change_stat</w:t>
      </w:r>
      <w:r w:rsidRPr="00A905C1" w:rsidR="00422F67">
        <w:rPr>
          <w:rFonts w:ascii="Century" w:hAnsi="Century"/>
          <w:sz w:val="24"/>
          <w:szCs w:val="24"/>
        </w:rPr>
        <w:t>e</w:t>
      </w:r>
      <w:proofErr w:type="spellEnd"/>
      <w:r w:rsidRPr="00A905C1">
        <w:rPr>
          <w:rFonts w:ascii="Century" w:hAnsi="Century"/>
          <w:sz w:val="24"/>
          <w:szCs w:val="24"/>
        </w:rPr>
        <w:t xml:space="preserve">(): </w:t>
      </w:r>
      <w:r w:rsidR="008F0685">
        <w:rPr>
          <w:rFonts w:ascii="Century" w:hAnsi="Century"/>
          <w:sz w:val="24"/>
          <w:szCs w:val="24"/>
        </w:rPr>
        <w:tab/>
      </w:r>
      <w:r w:rsidRPr="00A905C1">
        <w:rPr>
          <w:rFonts w:ascii="Century" w:hAnsi="Century"/>
          <w:sz w:val="24"/>
          <w:szCs w:val="24"/>
        </w:rPr>
        <w:t xml:space="preserve">cambia lo </w:t>
      </w:r>
      <w:proofErr w:type="spellStart"/>
      <w:r w:rsidRPr="00A905C1">
        <w:rPr>
          <w:rFonts w:ascii="Century" w:hAnsi="Century"/>
          <w:sz w:val="24"/>
          <w:szCs w:val="24"/>
        </w:rPr>
        <w:t>stato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Pr="00A905C1" w:rsidR="00422F67">
        <w:rPr>
          <w:rFonts w:ascii="Century" w:hAnsi="Century"/>
          <w:sz w:val="24"/>
          <w:szCs w:val="24"/>
        </w:rPr>
        <w:t xml:space="preserve">del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422F67">
        <w:rPr>
          <w:rFonts w:ascii="Century" w:hAnsi="Century"/>
          <w:sz w:val="24"/>
          <w:szCs w:val="24"/>
        </w:rPr>
        <w:t>nella</w:t>
      </w:r>
      <w:proofErr w:type="spellEnd"/>
      <w:r w:rsidRPr="00A905C1" w:rsidR="00422F67">
        <w:rPr>
          <w:rFonts w:ascii="Century" w:hAnsi="Century"/>
          <w:sz w:val="24"/>
          <w:szCs w:val="24"/>
        </w:rPr>
        <w:t xml:space="preserve"> check list</w:t>
      </w:r>
      <w:r w:rsidRPr="00A905C1">
        <w:rPr>
          <w:rFonts w:ascii="Century" w:hAnsi="Century"/>
          <w:sz w:val="24"/>
          <w:szCs w:val="24"/>
        </w:rPr>
        <w:t>.</w:t>
      </w:r>
    </w:p>
    <w:p w:rsidRPr="00A905C1" w:rsidR="00422F67" w:rsidP="00A905C1" w:rsidRDefault="00422F67" w14:paraId="293BB204" w14:textId="77777777">
      <w:pPr>
        <w:spacing w:after="0" w:line="240" w:lineRule="auto"/>
        <w:ind w:right="-998"/>
        <w:rPr>
          <w:rFonts w:ascii="Century" w:hAnsi="Century"/>
          <w:sz w:val="24"/>
          <w:szCs w:val="24"/>
        </w:rPr>
      </w:pPr>
    </w:p>
    <w:p w:rsidR="00A905C1" w:rsidP="00A905C1" w:rsidRDefault="00422F67" w14:paraId="5E0412ED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color w:val="FF0000"/>
          <w:sz w:val="28"/>
          <w:szCs w:val="28"/>
        </w:rPr>
        <w:t>ANALISI DELLE RELAZIONI</w:t>
      </w:r>
      <w:r w:rsidRPr="00A905C1">
        <w:rPr>
          <w:rFonts w:ascii="Century" w:hAnsi="Century"/>
          <w:sz w:val="24"/>
          <w:szCs w:val="24"/>
        </w:rPr>
        <w:t>:</w:t>
      </w:r>
    </w:p>
    <w:p w:rsidRPr="00A905C1" w:rsidR="00422F67" w:rsidP="00A905C1" w:rsidRDefault="00422F67" w14:paraId="0692A76C" w14:textId="5572A3B5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Una volta </w:t>
      </w:r>
      <w:proofErr w:type="spellStart"/>
      <w:r w:rsidRPr="00A905C1">
        <w:rPr>
          <w:rFonts w:ascii="Century" w:hAnsi="Century"/>
          <w:sz w:val="24"/>
          <w:szCs w:val="24"/>
        </w:rPr>
        <w:t>identificate</w:t>
      </w:r>
      <w:proofErr w:type="spellEnd"/>
      <w:r w:rsidRPr="00A905C1"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>
        <w:rPr>
          <w:rFonts w:ascii="Century" w:hAnsi="Century"/>
          <w:sz w:val="24"/>
          <w:szCs w:val="24"/>
        </w:rPr>
        <w:t>classi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primarie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6D3B54">
        <w:rPr>
          <w:rFonts w:ascii="Century" w:hAnsi="Century"/>
          <w:sz w:val="24"/>
          <w:szCs w:val="24"/>
        </w:rPr>
        <w:t>sono</w:t>
      </w:r>
      <w:proofErr w:type="spellEnd"/>
      <w:r w:rsidR="006D3B54">
        <w:rPr>
          <w:rFonts w:ascii="Century" w:hAnsi="Century"/>
          <w:sz w:val="24"/>
          <w:szCs w:val="24"/>
        </w:rPr>
        <w:t xml:space="preserve"> state definite</w:t>
      </w:r>
      <w:r w:rsidRPr="00A905C1"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>
        <w:rPr>
          <w:rFonts w:ascii="Century" w:hAnsi="Century"/>
          <w:sz w:val="24"/>
          <w:szCs w:val="24"/>
        </w:rPr>
        <w:t>relazioni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tra</w:t>
      </w:r>
      <w:proofErr w:type="spellEnd"/>
      <w:r w:rsidRPr="00A905C1"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>
        <w:rPr>
          <w:rFonts w:ascii="Century" w:hAnsi="Century"/>
          <w:sz w:val="24"/>
          <w:szCs w:val="24"/>
        </w:rPr>
        <w:t>classi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422F67" w:rsidP="003F5239" w:rsidRDefault="00422F67" w14:paraId="43B1072A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Pr="00A905C1" w:rsidR="00422F67" w:rsidP="008F0685" w:rsidRDefault="00422F67" w14:paraId="79C88D6C" w14:textId="05992226">
      <w:pPr>
        <w:tabs>
          <w:tab w:val="left" w:pos="1134"/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- </w:t>
      </w:r>
      <w:proofErr w:type="spellStart"/>
      <w:r w:rsidRPr="00A905C1">
        <w:rPr>
          <w:rFonts w:ascii="Century" w:hAnsi="Century"/>
          <w:sz w:val="24"/>
          <w:szCs w:val="24"/>
        </w:rPr>
        <w:t>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→ </w:t>
      </w:r>
      <w:r w:rsidR="008F0685">
        <w:rPr>
          <w:rFonts w:ascii="Century" w:hAnsi="Century"/>
          <w:sz w:val="24"/>
          <w:szCs w:val="24"/>
        </w:rPr>
        <w:tab/>
      </w:r>
      <w:r w:rsidR="00584121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relazione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1:3 (un </w:t>
      </w:r>
      <w:proofErr w:type="spellStart"/>
      <w:r w:rsidRPr="00A905C1">
        <w:rPr>
          <w:rFonts w:ascii="Century" w:hAnsi="Century"/>
          <w:sz w:val="24"/>
          <w:szCs w:val="24"/>
        </w:rPr>
        <w:t>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ha un </w:t>
      </w:r>
      <w:proofErr w:type="spellStart"/>
      <w:r w:rsidRPr="00A905C1">
        <w:rPr>
          <w:rFonts w:ascii="Century" w:hAnsi="Century"/>
          <w:sz w:val="24"/>
          <w:szCs w:val="24"/>
        </w:rPr>
        <w:t>massimo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3 </w:t>
      </w:r>
      <w:proofErr w:type="spellStart"/>
      <w:r w:rsidRPr="00A905C1">
        <w:rPr>
          <w:rFonts w:ascii="Century" w:hAnsi="Century"/>
          <w:sz w:val="24"/>
          <w:szCs w:val="24"/>
        </w:rPr>
        <w:t>bacheche</w:t>
      </w:r>
      <w:proofErr w:type="spellEnd"/>
      <w:r w:rsidRPr="00A905C1">
        <w:rPr>
          <w:rFonts w:ascii="Century" w:hAnsi="Century"/>
          <w:sz w:val="24"/>
          <w:szCs w:val="24"/>
        </w:rPr>
        <w:t>).</w:t>
      </w:r>
    </w:p>
    <w:p w:rsidRPr="00A905C1" w:rsidR="00422F67" w:rsidP="008F0685" w:rsidRDefault="00422F67" w14:paraId="1DE66D02" w14:textId="5EBFB65D">
      <w:pPr>
        <w:tabs>
          <w:tab w:val="left" w:pos="1134"/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-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 → </w:t>
      </w:r>
      <w:r w:rsidR="00584121">
        <w:rPr>
          <w:rFonts w:ascii="Century" w:hAnsi="Century"/>
          <w:sz w:val="24"/>
          <w:szCs w:val="24"/>
        </w:rPr>
        <w:tab/>
      </w:r>
      <w:r w:rsidR="00584121">
        <w:rPr>
          <w:rFonts w:ascii="Century" w:hAnsi="Century"/>
          <w:sz w:val="24"/>
          <w:szCs w:val="24"/>
        </w:rPr>
        <w:tab/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relazione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1:N (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bacheca</w:t>
      </w:r>
      <w:proofErr w:type="spellEnd"/>
      <w:r w:rsidRPr="00A905C1">
        <w:rPr>
          <w:rFonts w:ascii="Century" w:hAnsi="Century"/>
          <w:sz w:val="24"/>
          <w:szCs w:val="24"/>
        </w:rPr>
        <w:t xml:space="preserve"> ha </w:t>
      </w:r>
      <w:proofErr w:type="spellStart"/>
      <w:r w:rsidRPr="00A905C1">
        <w:rPr>
          <w:rFonts w:ascii="Century" w:hAnsi="Century"/>
          <w:sz w:val="24"/>
          <w:szCs w:val="24"/>
        </w:rPr>
        <w:t>più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>).</w:t>
      </w:r>
    </w:p>
    <w:p w:rsidRPr="00A905C1" w:rsidR="00422F67" w:rsidP="008F0685" w:rsidRDefault="00422F67" w14:paraId="2BF0BA79" w14:textId="7BC3EE37">
      <w:pPr>
        <w:tabs>
          <w:tab w:val="left" w:pos="1134"/>
          <w:tab w:val="left" w:pos="1701"/>
        </w:tabs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-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→ </w:t>
      </w:r>
      <w:r w:rsidR="008F0685">
        <w:rPr>
          <w:rFonts w:ascii="Century" w:hAnsi="Century"/>
          <w:sz w:val="24"/>
          <w:szCs w:val="24"/>
        </w:rPr>
        <w:tab/>
      </w:r>
      <w:r w:rsidR="00584121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CheckList</w:t>
      </w:r>
      <w:proofErr w:type="spellEnd"/>
      <w:r w:rsidRPr="00A905C1">
        <w:rPr>
          <w:rFonts w:ascii="Century" w:hAnsi="Century"/>
          <w:sz w:val="24"/>
          <w:szCs w:val="24"/>
        </w:rPr>
        <w:t xml:space="preserve">: </w:t>
      </w:r>
      <w:proofErr w:type="spellStart"/>
      <w:r w:rsidRPr="00A905C1">
        <w:rPr>
          <w:rFonts w:ascii="Century" w:hAnsi="Century"/>
          <w:sz w:val="24"/>
          <w:szCs w:val="24"/>
        </w:rPr>
        <w:t>relazione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1:N (un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ha </w:t>
      </w:r>
      <w:proofErr w:type="spellStart"/>
      <w:r w:rsidRPr="00A905C1">
        <w:rPr>
          <w:rFonts w:ascii="Century" w:hAnsi="Century"/>
          <w:sz w:val="24"/>
          <w:szCs w:val="24"/>
        </w:rPr>
        <w:t>più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elementi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checklist).</w:t>
      </w:r>
    </w:p>
    <w:p w:rsidRPr="00A905C1" w:rsidR="00422F67" w:rsidP="00584121" w:rsidRDefault="00422F67" w14:paraId="1D50DE1B" w14:textId="197B090D">
      <w:pPr>
        <w:tabs>
          <w:tab w:val="left" w:pos="1701"/>
        </w:tabs>
        <w:spacing w:after="0" w:line="240" w:lineRule="auto"/>
        <w:ind w:left="1701" w:right="-998" w:hanging="2835"/>
        <w:rPr>
          <w:rFonts w:ascii="Century" w:hAnsi="Century"/>
          <w:sz w:val="24"/>
          <w:szCs w:val="24"/>
        </w:rPr>
      </w:pPr>
      <w:r w:rsidRPr="00A905C1">
        <w:rPr>
          <w:rFonts w:ascii="Century" w:hAnsi="Century"/>
          <w:sz w:val="24"/>
          <w:szCs w:val="24"/>
        </w:rPr>
        <w:t xml:space="preserve">- </w:t>
      </w:r>
      <w:proofErr w:type="spellStart"/>
      <w:r w:rsidR="006D3B54">
        <w:rPr>
          <w:rFonts w:ascii="Century" w:hAnsi="Century"/>
          <w:sz w:val="24"/>
          <w:szCs w:val="24"/>
        </w:rPr>
        <w:t>ToDo</w:t>
      </w:r>
      <w:proofErr w:type="spellEnd"/>
      <w:r w:rsidRPr="00A905C1">
        <w:rPr>
          <w:rFonts w:ascii="Century" w:hAnsi="Century"/>
          <w:sz w:val="24"/>
          <w:szCs w:val="24"/>
        </w:rPr>
        <w:t xml:space="preserve"> ↔ </w:t>
      </w:r>
      <w:r w:rsidR="008F0685">
        <w:rPr>
          <w:rFonts w:ascii="Century" w:hAnsi="Century"/>
          <w:sz w:val="24"/>
          <w:szCs w:val="24"/>
        </w:rPr>
        <w:tab/>
      </w:r>
      <w:proofErr w:type="spellStart"/>
      <w:r w:rsidRPr="00A905C1">
        <w:rPr>
          <w:rFonts w:ascii="Century" w:hAnsi="Century"/>
          <w:sz w:val="24"/>
          <w:szCs w:val="24"/>
        </w:rPr>
        <w:t>Utente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 (</w:t>
      </w:r>
      <w:proofErr w:type="spellStart"/>
      <w:r w:rsidRPr="00A905C1">
        <w:rPr>
          <w:rFonts w:ascii="Century" w:hAnsi="Century"/>
          <w:sz w:val="24"/>
          <w:szCs w:val="24"/>
        </w:rPr>
        <w:t>condivisione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): </w:t>
      </w:r>
      <w:proofErr w:type="spellStart"/>
      <w:r w:rsidRPr="00A905C1">
        <w:rPr>
          <w:rFonts w:ascii="Century" w:hAnsi="Century"/>
          <w:sz w:val="24"/>
          <w:szCs w:val="24"/>
        </w:rPr>
        <w:t>relazione</w:t>
      </w:r>
      <w:proofErr w:type="spellEnd"/>
      <w:r w:rsidRPr="00A905C1">
        <w:rPr>
          <w:rFonts w:ascii="Century" w:hAnsi="Century"/>
          <w:sz w:val="24"/>
          <w:szCs w:val="24"/>
        </w:rPr>
        <w:t xml:space="preserve"> N:N </w:t>
      </w:r>
      <w:proofErr w:type="spellStart"/>
      <w:r w:rsidRPr="00A905C1">
        <w:rPr>
          <w:rFonts w:ascii="Century" w:hAnsi="Century"/>
          <w:sz w:val="24"/>
          <w:szCs w:val="24"/>
        </w:rPr>
        <w:t>simulata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tramite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lista</w:t>
      </w:r>
      <w:proofErr w:type="spellEnd"/>
      <w:r w:rsidRPr="00A905C1">
        <w:rPr>
          <w:rFonts w:ascii="Century" w:hAnsi="Century"/>
          <w:sz w:val="24"/>
          <w:szCs w:val="24"/>
        </w:rPr>
        <w:t xml:space="preserve"> di </w:t>
      </w:r>
      <w:proofErr w:type="spellStart"/>
      <w:r w:rsidRPr="00A905C1">
        <w:rPr>
          <w:rFonts w:ascii="Century" w:hAnsi="Century"/>
          <w:sz w:val="24"/>
          <w:szCs w:val="24"/>
        </w:rPr>
        <w:t>nomi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utenti</w:t>
      </w:r>
      <w:proofErr w:type="spellEnd"/>
      <w:r w:rsidRPr="00A905C1">
        <w:rPr>
          <w:rFonts w:ascii="Century" w:hAnsi="Century"/>
          <w:sz w:val="24"/>
          <w:szCs w:val="24"/>
        </w:rPr>
        <w:t xml:space="preserve"> con cui è </w:t>
      </w:r>
      <w:proofErr w:type="spellStart"/>
      <w:r w:rsidRPr="00A905C1">
        <w:rPr>
          <w:rFonts w:ascii="Century" w:hAnsi="Century"/>
          <w:sz w:val="24"/>
          <w:szCs w:val="24"/>
        </w:rPr>
        <w:t>condiviso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422F67" w:rsidP="003F5239" w:rsidRDefault="00422F67" w14:paraId="52B40B33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p w:rsidR="00A905C1" w:rsidP="00A905C1" w:rsidRDefault="00A905C1" w14:paraId="6CD5DD93" w14:textId="77777777">
      <w:pPr>
        <w:spacing w:after="0" w:line="240" w:lineRule="auto"/>
        <w:ind w:left="-1134" w:right="-998"/>
        <w:rPr>
          <w:rFonts w:ascii="Century" w:hAnsi="Century"/>
          <w:color w:val="FF0000"/>
          <w:sz w:val="28"/>
          <w:szCs w:val="28"/>
        </w:rPr>
      </w:pPr>
      <w:r w:rsidRPr="00A905C1">
        <w:rPr>
          <w:rFonts w:ascii="Century" w:hAnsi="Century"/>
          <w:color w:val="FF0000"/>
          <w:sz w:val="28"/>
          <w:szCs w:val="28"/>
        </w:rPr>
        <w:t>CONCLUSIONE:</w:t>
      </w:r>
    </w:p>
    <w:p w:rsidRPr="00A905C1" w:rsidR="00422F67" w:rsidP="008F0685" w:rsidRDefault="00422F67" w14:paraId="1B7B8A6B" w14:textId="0F916D77">
      <w:pPr>
        <w:tabs>
          <w:tab w:val="left" w:pos="1418"/>
        </w:tabs>
        <w:spacing w:after="0" w:line="240" w:lineRule="auto"/>
        <w:ind w:left="-1134" w:right="-998"/>
        <w:rPr>
          <w:rFonts w:ascii="Century" w:hAnsi="Century"/>
          <w:color w:val="FF0000"/>
          <w:sz w:val="28"/>
          <w:szCs w:val="28"/>
        </w:rPr>
      </w:pPr>
      <w:r w:rsidRPr="00A905C1">
        <w:rPr>
          <w:rFonts w:ascii="Century" w:hAnsi="Century"/>
          <w:sz w:val="24"/>
          <w:szCs w:val="24"/>
        </w:rPr>
        <w:t xml:space="preserve">Il class diagram </w:t>
      </w:r>
      <w:proofErr w:type="spellStart"/>
      <w:r w:rsidRPr="00A905C1">
        <w:rPr>
          <w:rFonts w:ascii="Century" w:hAnsi="Century"/>
          <w:sz w:val="24"/>
          <w:szCs w:val="24"/>
        </w:rPr>
        <w:t>ottenuto</w:t>
      </w:r>
      <w:proofErr w:type="spellEnd"/>
      <w:r w:rsidRPr="00A905C1" w:rsidR="0082611F">
        <w:rPr>
          <w:rFonts w:ascii="Century" w:hAnsi="Century"/>
          <w:sz w:val="24"/>
          <w:szCs w:val="24"/>
        </w:rPr>
        <w:t xml:space="preserve"> </w:t>
      </w:r>
      <w:proofErr w:type="spellStart"/>
      <w:r w:rsidR="004D38F7">
        <w:rPr>
          <w:rFonts w:ascii="Century" w:hAnsi="Century"/>
          <w:sz w:val="24"/>
          <w:szCs w:val="24"/>
        </w:rPr>
        <w:t>mediante</w:t>
      </w:r>
      <w:proofErr w:type="spellEnd"/>
      <w:r w:rsidR="004D38F7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82611F">
        <w:rPr>
          <w:rFonts w:ascii="Century" w:hAnsi="Century"/>
          <w:sz w:val="24"/>
          <w:szCs w:val="24"/>
        </w:rPr>
        <w:t>l’analisi</w:t>
      </w:r>
      <w:proofErr w:type="spellEnd"/>
      <w:r w:rsidRPr="00A905C1" w:rsidR="0082611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82611F">
        <w:rPr>
          <w:rFonts w:ascii="Century" w:hAnsi="Century"/>
          <w:sz w:val="24"/>
          <w:szCs w:val="24"/>
        </w:rPr>
        <w:t>della</w:t>
      </w:r>
      <w:proofErr w:type="spellEnd"/>
      <w:r w:rsidRPr="00A905C1" w:rsidR="0082611F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 w:rsidR="0082611F">
        <w:rPr>
          <w:rFonts w:ascii="Century" w:hAnsi="Century"/>
          <w:sz w:val="24"/>
          <w:szCs w:val="24"/>
        </w:rPr>
        <w:t>traccia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fornisce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una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struttura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coerente</w:t>
      </w:r>
      <w:proofErr w:type="spellEnd"/>
      <w:r w:rsidRPr="00A905C1">
        <w:rPr>
          <w:rFonts w:ascii="Century" w:hAnsi="Century"/>
          <w:sz w:val="24"/>
          <w:szCs w:val="24"/>
        </w:rPr>
        <w:t xml:space="preserve">. Le </w:t>
      </w:r>
      <w:proofErr w:type="spellStart"/>
      <w:r w:rsidRPr="00A905C1">
        <w:rPr>
          <w:rFonts w:ascii="Century" w:hAnsi="Century"/>
          <w:sz w:val="24"/>
          <w:szCs w:val="24"/>
        </w:rPr>
        <w:t>classi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rappresentano</w:t>
      </w:r>
      <w:proofErr w:type="spellEnd"/>
      <w:r w:rsidRPr="00A905C1">
        <w:rPr>
          <w:rFonts w:ascii="Century" w:hAnsi="Century"/>
          <w:sz w:val="24"/>
          <w:szCs w:val="24"/>
        </w:rPr>
        <w:t xml:space="preserve"> in modo </w:t>
      </w:r>
      <w:proofErr w:type="spellStart"/>
      <w:r w:rsidRPr="00A905C1">
        <w:rPr>
          <w:rFonts w:ascii="Century" w:hAnsi="Century"/>
          <w:sz w:val="24"/>
          <w:szCs w:val="24"/>
        </w:rPr>
        <w:t>chiaro</w:t>
      </w:r>
      <w:proofErr w:type="spellEnd"/>
      <w:r w:rsidRPr="00A905C1">
        <w:rPr>
          <w:rFonts w:ascii="Century" w:hAnsi="Century"/>
          <w:sz w:val="24"/>
          <w:szCs w:val="24"/>
        </w:rPr>
        <w:t xml:space="preserve"> le </w:t>
      </w:r>
      <w:proofErr w:type="spellStart"/>
      <w:r w:rsidRPr="00A905C1">
        <w:rPr>
          <w:rFonts w:ascii="Century" w:hAnsi="Century"/>
          <w:sz w:val="24"/>
          <w:szCs w:val="24"/>
        </w:rPr>
        <w:t>entità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coinvolte</w:t>
      </w:r>
      <w:proofErr w:type="spellEnd"/>
      <w:r w:rsidRPr="00A905C1">
        <w:rPr>
          <w:rFonts w:ascii="Century" w:hAnsi="Century"/>
          <w:sz w:val="24"/>
          <w:szCs w:val="24"/>
        </w:rPr>
        <w:t xml:space="preserve"> e le </w:t>
      </w:r>
      <w:proofErr w:type="spellStart"/>
      <w:r w:rsidRPr="00A905C1">
        <w:rPr>
          <w:rFonts w:ascii="Century" w:hAnsi="Century"/>
          <w:sz w:val="24"/>
          <w:szCs w:val="24"/>
        </w:rPr>
        <w:t>relazioni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proofErr w:type="spellStart"/>
      <w:r w:rsidRPr="00A905C1">
        <w:rPr>
          <w:rFonts w:ascii="Century" w:hAnsi="Century"/>
          <w:sz w:val="24"/>
          <w:szCs w:val="24"/>
        </w:rPr>
        <w:t>tra</w:t>
      </w:r>
      <w:proofErr w:type="spellEnd"/>
      <w:r w:rsidRPr="00A905C1">
        <w:rPr>
          <w:rFonts w:ascii="Century" w:hAnsi="Century"/>
          <w:sz w:val="24"/>
          <w:szCs w:val="24"/>
        </w:rPr>
        <w:t xml:space="preserve"> </w:t>
      </w:r>
      <w:r w:rsidR="00612F0D">
        <w:rPr>
          <w:rFonts w:ascii="Century" w:hAnsi="Century"/>
          <w:sz w:val="24"/>
          <w:szCs w:val="24"/>
        </w:rPr>
        <w:t xml:space="preserve">di </w:t>
      </w:r>
      <w:proofErr w:type="spellStart"/>
      <w:r w:rsidR="00612F0D">
        <w:rPr>
          <w:rFonts w:ascii="Century" w:hAnsi="Century"/>
          <w:sz w:val="24"/>
          <w:szCs w:val="24"/>
        </w:rPr>
        <w:t>esse</w:t>
      </w:r>
      <w:proofErr w:type="spellEnd"/>
      <w:r w:rsidRPr="00A905C1">
        <w:rPr>
          <w:rFonts w:ascii="Century" w:hAnsi="Century"/>
          <w:sz w:val="24"/>
          <w:szCs w:val="24"/>
        </w:rPr>
        <w:t>.</w:t>
      </w:r>
    </w:p>
    <w:p w:rsidRPr="00A905C1" w:rsidR="00422F67" w:rsidP="003F5239" w:rsidRDefault="00422F67" w14:paraId="01B390B9" w14:textId="77777777">
      <w:pPr>
        <w:spacing w:after="0" w:line="240" w:lineRule="auto"/>
        <w:ind w:left="-1134" w:right="-998"/>
        <w:rPr>
          <w:rFonts w:ascii="Century" w:hAnsi="Century"/>
          <w:sz w:val="24"/>
          <w:szCs w:val="24"/>
        </w:rPr>
      </w:pPr>
    </w:p>
    <w:sectPr w:rsidRPr="00A905C1" w:rsidR="00422F67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2fb72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508D7691"/>
    <w:multiLevelType w:val="hybridMultilevel"/>
    <w:tmpl w:val="FD3450E0"/>
    <w:lvl w:ilvl="0" w:tplc="BD0CFB2C">
      <w:start w:val="1"/>
      <w:numFmt w:val="bullet"/>
      <w:lvlText w:val=""/>
      <w:lvlJc w:val="left"/>
      <w:pPr>
        <w:ind w:left="851" w:hanging="39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523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43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63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83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03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23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43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63" w:hanging="360"/>
      </w:pPr>
      <w:rPr>
        <w:rFonts w:hint="default" w:ascii="Wingdings" w:hAnsi="Wingdings"/>
      </w:rPr>
    </w:lvl>
  </w:abstractNum>
  <w:abstractNum w:abstractNumId="10" w15:restartNumberingAfterBreak="0">
    <w:nsid w:val="69A82C74"/>
    <w:multiLevelType w:val="hybridMultilevel"/>
    <w:tmpl w:val="3D0E93E2"/>
    <w:lvl w:ilvl="0" w:tplc="04100001">
      <w:start w:val="1"/>
      <w:numFmt w:val="bullet"/>
      <w:lvlText w:val=""/>
      <w:lvlJc w:val="left"/>
      <w:pPr>
        <w:ind w:left="803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hint="default" w:ascii="Wingdings" w:hAnsi="Wingdings"/>
      </w:rPr>
    </w:lvl>
  </w:abstractNum>
  <w:num w:numId="12">
    <w:abstractNumId w:val="11"/>
  </w:num>
  <w:num w:numId="1" w16cid:durableId="678652821">
    <w:abstractNumId w:val="8"/>
  </w:num>
  <w:num w:numId="2" w16cid:durableId="2133788639">
    <w:abstractNumId w:val="6"/>
  </w:num>
  <w:num w:numId="3" w16cid:durableId="1306157293">
    <w:abstractNumId w:val="5"/>
  </w:num>
  <w:num w:numId="4" w16cid:durableId="1603150409">
    <w:abstractNumId w:val="4"/>
  </w:num>
  <w:num w:numId="5" w16cid:durableId="622729454">
    <w:abstractNumId w:val="7"/>
  </w:num>
  <w:num w:numId="6" w16cid:durableId="1027752649">
    <w:abstractNumId w:val="3"/>
  </w:num>
  <w:num w:numId="7" w16cid:durableId="1781872283">
    <w:abstractNumId w:val="2"/>
  </w:num>
  <w:num w:numId="8" w16cid:durableId="1920599238">
    <w:abstractNumId w:val="1"/>
  </w:num>
  <w:num w:numId="9" w16cid:durableId="263462789">
    <w:abstractNumId w:val="0"/>
  </w:num>
  <w:num w:numId="10" w16cid:durableId="142161765">
    <w:abstractNumId w:val="10"/>
  </w:num>
  <w:num w:numId="11" w16cid:durableId="1754813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52F"/>
    <w:rsid w:val="0011628C"/>
    <w:rsid w:val="0015074B"/>
    <w:rsid w:val="0025746A"/>
    <w:rsid w:val="00267605"/>
    <w:rsid w:val="0029639D"/>
    <w:rsid w:val="00326F90"/>
    <w:rsid w:val="003F5239"/>
    <w:rsid w:val="00422F67"/>
    <w:rsid w:val="004D38F7"/>
    <w:rsid w:val="00510BD2"/>
    <w:rsid w:val="00584121"/>
    <w:rsid w:val="00612F0D"/>
    <w:rsid w:val="006C67A6"/>
    <w:rsid w:val="006D3B54"/>
    <w:rsid w:val="0082611F"/>
    <w:rsid w:val="008F0685"/>
    <w:rsid w:val="009131A1"/>
    <w:rsid w:val="00A21517"/>
    <w:rsid w:val="00A905C1"/>
    <w:rsid w:val="00AA1D8D"/>
    <w:rsid w:val="00AA21F6"/>
    <w:rsid w:val="00B47730"/>
    <w:rsid w:val="00C96F0F"/>
    <w:rsid w:val="00CB0664"/>
    <w:rsid w:val="00D27D5A"/>
    <w:rsid w:val="00F87542"/>
    <w:rsid w:val="00FC693F"/>
    <w:rsid w:val="4105ACFF"/>
    <w:rsid w:val="47104E26"/>
    <w:rsid w:val="6E9AC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8BF79"/>
  <w14:defaultImageDpi w14:val="300"/>
  <w15:docId w15:val="{4F37F760-DEB5-4B5E-8612-A30C0D2A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ANDREA STARACE</lastModifiedBy>
  <revision>6</revision>
  <dcterms:created xsi:type="dcterms:W3CDTF">2025-04-18T10:36:00.0000000Z</dcterms:created>
  <dcterms:modified xsi:type="dcterms:W3CDTF">2025-04-18T10:50:01.2488732Z</dcterms:modified>
  <category/>
</coreProperties>
</file>